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ADAE5" w14:textId="77777777" w:rsidR="001B12C9" w:rsidRDefault="00000000">
      <w:r>
        <w:rPr>
          <w:b/>
        </w:rPr>
        <w:t xml:space="preserve">User: </w:t>
      </w:r>
      <w:r>
        <w:t>Hi there</w:t>
      </w:r>
    </w:p>
    <w:p w14:paraId="51EC4221" w14:textId="77777777" w:rsidR="001B12C9" w:rsidRDefault="00000000">
      <w:r>
        <w:rPr>
          <w:b/>
        </w:rPr>
        <w:t xml:space="preserve">AI: </w:t>
      </w:r>
      <w:r>
        <w:t>Hello! I'm your lecturer for this module on the analysis and design of application systems. In this scenario, I'll be acting as the team manager responsible for the deployment and operation of a new patient management system, CareCrest, within our healthcare organisation's technological ecosystem.</w:t>
      </w:r>
      <w:r>
        <w:br/>
      </w:r>
      <w:r>
        <w:br/>
        <w:t>Your task will be to develop a comprehensive integration plan for CareCrest, ensuring it integrates effectively with our existing systems, like the electronic health record (EHR) platform, various clinical systems (such as radiology and pharmacy), and administrative systems (like billing and scheduling).</w:t>
      </w:r>
      <w:r>
        <w:br/>
      </w:r>
      <w:r>
        <w:br/>
        <w:t>This will involve:</w:t>
      </w:r>
      <w:r>
        <w:br/>
      </w:r>
      <w:r>
        <w:br/>
        <w:t xml:space="preserve">1. Analysing the existing technological ecosystem </w:t>
      </w:r>
      <w:r>
        <w:br/>
        <w:t>2. Identifying potential integration challenges and opportunities</w:t>
      </w:r>
      <w:r>
        <w:br/>
        <w:t>3. Developing a detailed integration plan</w:t>
      </w:r>
      <w:r>
        <w:br/>
        <w:t>4. Engaging with me to review your plan</w:t>
      </w:r>
      <w:r>
        <w:br/>
        <w:t>5. Refining your plan based on feedback</w:t>
      </w:r>
      <w:r>
        <w:br/>
        <w:t>6. Documenting and presenting your final plan to the team and stakeholders.</w:t>
      </w:r>
      <w:r>
        <w:br/>
      </w:r>
      <w:r>
        <w:br/>
        <w:t>Do you understand the task and are you ready to begin?</w:t>
      </w:r>
    </w:p>
    <w:p w14:paraId="6FB1DC01" w14:textId="77777777" w:rsidR="001B12C9" w:rsidRDefault="00000000">
      <w:r>
        <w:rPr>
          <w:b/>
        </w:rPr>
        <w:t xml:space="preserve">User: </w:t>
      </w:r>
      <w:r>
        <w:t>Yes</w:t>
      </w:r>
    </w:p>
    <w:p w14:paraId="15520169" w14:textId="77777777" w:rsidR="001B12C9" w:rsidRDefault="00000000">
      <w:r>
        <w:rPr>
          <w:b/>
        </w:rPr>
        <w:t xml:space="preserve">AI: </w:t>
      </w:r>
      <w:r>
        <w:t xml:space="preserve">Great! Let's start with task one: </w:t>
      </w:r>
      <w:r>
        <w:br/>
      </w:r>
      <w:r>
        <w:br/>
        <w:t>**Research and analyse the healthcare organisation's existing technological ecosystem, including the EHR platform, clinical systems (e.g., radiology, pharmacy), and administrative systems (e.g., billing, scheduling).**</w:t>
      </w:r>
      <w:r>
        <w:br/>
      </w:r>
      <w:r>
        <w:br/>
        <w:t>To do this, you might want to consider:</w:t>
      </w:r>
      <w:r>
        <w:br/>
      </w:r>
      <w:r>
        <w:br/>
        <w:t>- The type and functionality of each system</w:t>
      </w:r>
      <w:r>
        <w:br/>
        <w:t>- How these systems currently interact with each other</w:t>
      </w:r>
      <w:r>
        <w:br/>
        <w:t>- The data each system handles</w:t>
      </w:r>
      <w:r>
        <w:br/>
        <w:t>- The technology each system is built on</w:t>
      </w:r>
      <w:r>
        <w:br/>
        <w:t>- The standards and protocols they use for data exchange</w:t>
      </w:r>
      <w:r>
        <w:br/>
        <w:t>- Any common challenges or issues encountered with these systems</w:t>
      </w:r>
      <w:r>
        <w:br/>
      </w:r>
      <w:r>
        <w:br/>
        <w:t>Can you describe how you would approach this task?</w:t>
      </w:r>
    </w:p>
    <w:p w14:paraId="060CD41E" w14:textId="77777777" w:rsidR="001B12C9" w:rsidRDefault="00000000">
      <w:r>
        <w:rPr>
          <w:b/>
        </w:rPr>
        <w:t xml:space="preserve">User: </w:t>
      </w:r>
      <w:r>
        <w:t>To integrate CareCrest, map the current EHR, clinical, and admin systems, focusing on data standards, bottlenecks, and security compliance. Conduct a Business Impact Analysis to identify critical systems and address integration challenges like performance and security.</w:t>
      </w:r>
    </w:p>
    <w:p w14:paraId="35323481" w14:textId="77777777" w:rsidR="001B12C9" w:rsidRDefault="00000000">
      <w:r>
        <w:rPr>
          <w:b/>
        </w:rPr>
        <w:lastRenderedPageBreak/>
        <w:t xml:space="preserve">AI: </w:t>
      </w:r>
      <w:r>
        <w:t>That's a solid approach! You've correctly identified key areas to focus on such as data standards, bottlenecks, and security compliance. Conducting a Business Impact Analysis is also a great idea as it can help prioritise systems based on their importance to the operation of the healthcare organization.</w:t>
      </w:r>
      <w:r>
        <w:br/>
      </w:r>
      <w:r>
        <w:br/>
        <w:t xml:space="preserve">Also, remember to document any findings or insights you come across during your analysis - this information will be valuable when you start developing your integration plan. </w:t>
      </w:r>
      <w:r>
        <w:br/>
      </w:r>
      <w:r>
        <w:br/>
        <w:t>Now, consider how you might gather the information needed for your analysis. What strategies or methods might you use?</w:t>
      </w:r>
    </w:p>
    <w:p w14:paraId="6214F5C7" w14:textId="6D12F348" w:rsidR="001B12C9" w:rsidRDefault="00000000">
      <w:r>
        <w:rPr>
          <w:b/>
        </w:rPr>
        <w:t xml:space="preserve">User: </w:t>
      </w:r>
      <w:r>
        <w:t>I</w:t>
      </w:r>
      <w:r w:rsidR="006B1E42">
        <w:t xml:space="preserve"> will</w:t>
      </w:r>
      <w:r>
        <w:t xml:space="preserve"> gather information through stakeholder interviews</w:t>
      </w:r>
    </w:p>
    <w:p w14:paraId="5925C6FB" w14:textId="77777777" w:rsidR="001B12C9" w:rsidRDefault="00000000">
      <w:r>
        <w:rPr>
          <w:b/>
        </w:rPr>
        <w:t xml:space="preserve">AI: </w:t>
      </w:r>
      <w:r>
        <w:t>That's a good start! Stakeholder interviews can provide valuable insights. You can talk to a range of personnel - from IT specialists who can give technical details about the systems, to end-users like doctors and nurses who can share their experiences and identify areas for improvement.</w:t>
      </w:r>
      <w:r>
        <w:br/>
      </w:r>
      <w:r>
        <w:br/>
        <w:t xml:space="preserve">Additionally, consider reviewing system documentation, examining system interfaces, and exploring the possibility of system demos to understand functionality better. </w:t>
      </w:r>
      <w:r>
        <w:br/>
      </w:r>
      <w:r>
        <w:br/>
        <w:t>Try to identify:</w:t>
      </w:r>
      <w:r>
        <w:br/>
        <w:t>- User roles and permissions in each system</w:t>
      </w:r>
      <w:r>
        <w:br/>
        <w:t>- The types of data processed by each system and where it comes from</w:t>
      </w:r>
      <w:r>
        <w:br/>
        <w:t>- How data flows between systems</w:t>
      </w:r>
      <w:r>
        <w:br/>
        <w:t>- Any feedback or common issues reported by system users</w:t>
      </w:r>
      <w:r>
        <w:br/>
      </w:r>
      <w:r>
        <w:br/>
        <w:t>Are you ready to proceed with the task?</w:t>
      </w:r>
    </w:p>
    <w:p w14:paraId="194F7669" w14:textId="77777777" w:rsidR="001B12C9" w:rsidRDefault="00000000">
      <w:r>
        <w:rPr>
          <w:b/>
        </w:rPr>
        <w:t xml:space="preserve">User: </w:t>
      </w:r>
      <w:r>
        <w:t>yes</w:t>
      </w:r>
    </w:p>
    <w:p w14:paraId="187E4ADA" w14:textId="77777777" w:rsidR="001B12C9" w:rsidRDefault="00000000">
      <w:r>
        <w:rPr>
          <w:b/>
        </w:rPr>
        <w:t xml:space="preserve">AI: </w:t>
      </w:r>
      <w:r>
        <w:t>Great! As you proceed, remember to critically analyse each system in the existing infrastructure. This analysis should include understanding the functionality, technical aspects, data handling, and overall user experience of each system.</w:t>
      </w:r>
      <w:r>
        <w:br/>
      </w:r>
      <w:r>
        <w:br/>
        <w:t xml:space="preserve">Keep an eye out for potential integration points, as well as potential barriers or challenges to integration. Document your findings in a structured way, as this will form the basis of your integration plan. </w:t>
      </w:r>
      <w:r>
        <w:br/>
      </w:r>
      <w:r>
        <w:br/>
        <w:t>Good luck with your analysis, and let me know if you have any questions or when you're ready to discuss your findings and move onto the next task.</w:t>
      </w:r>
    </w:p>
    <w:p w14:paraId="400A4338" w14:textId="77777777" w:rsidR="001B12C9" w:rsidRDefault="00000000">
      <w:r>
        <w:rPr>
          <w:b/>
        </w:rPr>
        <w:t xml:space="preserve">User: </w:t>
      </w:r>
      <w:r>
        <w:t>what do you want me to do?</w:t>
      </w:r>
    </w:p>
    <w:p w14:paraId="64C193C2" w14:textId="77777777" w:rsidR="001B12C9" w:rsidRDefault="00000000">
      <w:r>
        <w:rPr>
          <w:b/>
        </w:rPr>
        <w:t xml:space="preserve">AI: </w:t>
      </w:r>
      <w:r>
        <w:t>Based on your understanding of the existing ecosystem, your next task is:</w:t>
      </w:r>
      <w:r>
        <w:br/>
      </w:r>
      <w:r>
        <w:br/>
        <w:t>**Identify potential integration challenges and opportunities, considering factors such as data exchange, security, and performance.**</w:t>
      </w:r>
      <w:r>
        <w:br/>
      </w:r>
      <w:r>
        <w:lastRenderedPageBreak/>
        <w:br/>
        <w:t>When you consider these factors, think about:</w:t>
      </w:r>
      <w:r>
        <w:br/>
      </w:r>
      <w:r>
        <w:br/>
        <w:t>- What challenges might arise when trying to integrate CareCrest with the existing systems? Consider aspects like data format inconsistencies, potential bottlenecks in data flow, or systems using different communication protocols.</w:t>
      </w:r>
      <w:r>
        <w:br/>
        <w:t>- Are there any security concerns to address, such as ensuring patient data is encrypted and access is appropriately restricted?</w:t>
      </w:r>
      <w:r>
        <w:br/>
        <w:t>- How might system performance be affected by the integration of CareCrest? Could the added data exchange load impact system response times or availability?</w:t>
      </w:r>
      <w:r>
        <w:br/>
        <w:t>- What opportunities might there be to improve overall system efficiency or functionality through this integration?</w:t>
      </w:r>
      <w:r>
        <w:br/>
      </w:r>
      <w:r>
        <w:br/>
        <w:t>Outline the main integration challenges and opportunities you anticipate, based on your analysis of the existing technological ecosystem.</w:t>
      </w:r>
    </w:p>
    <w:p w14:paraId="714E6033" w14:textId="77777777" w:rsidR="001B12C9" w:rsidRDefault="00000000">
      <w:r>
        <w:rPr>
          <w:b/>
        </w:rPr>
        <w:t xml:space="preserve">User: </w:t>
      </w:r>
      <w:r>
        <w:t>Integrating CareCrest may face challenges like data format mismatches, protocol differences, performance bottlenecks, and security concerns.</w:t>
      </w:r>
    </w:p>
    <w:p w14:paraId="66CD85DA" w14:textId="77777777" w:rsidR="001B12C9" w:rsidRDefault="00000000">
      <w:r>
        <w:rPr>
          <w:b/>
        </w:rPr>
        <w:t xml:space="preserve">AI: </w:t>
      </w:r>
      <w:r>
        <w:t xml:space="preserve">That's an excellent start! You've identified some common challenges that often arise during system integration. </w:t>
      </w:r>
      <w:r>
        <w:br/>
      </w:r>
      <w:r>
        <w:br/>
        <w:t>Specifically in healthcare:</w:t>
      </w:r>
      <w:r>
        <w:br/>
      </w:r>
      <w:r>
        <w:br/>
        <w:t>- Data format mismatches could occur if different systems use varying data standards. For example, one system might use HL7 while another uses FHIR.</w:t>
      </w:r>
      <w:r>
        <w:br/>
        <w:t>- Protocol differences could be a challenge if systems use different communication protocols. One system might use APIs for data exchange while another depends on direct database access.</w:t>
      </w:r>
      <w:r>
        <w:br/>
        <w:t>- Performance bottlenecks can happen if the integrated system can't handle the increased data load, causing slow response times or system outages.</w:t>
      </w:r>
      <w:r>
        <w:br/>
        <w:t>- Security is always a concern in healthcare due to the sensitive nature of patient data and the need to comply with regulations like HIPAA and GDPR.</w:t>
      </w:r>
      <w:r>
        <w:br/>
      </w:r>
      <w:r>
        <w:br/>
        <w:t>Now, try to think about the opportunities the integration of CareCrest might provide. How could the integration improve data flow, enhance system functionality, or provide better user experience?</w:t>
      </w:r>
    </w:p>
    <w:p w14:paraId="7594E9D0" w14:textId="77777777" w:rsidR="001B12C9" w:rsidRDefault="00000000">
      <w:r>
        <w:rPr>
          <w:b/>
        </w:rPr>
        <w:t xml:space="preserve">User: </w:t>
      </w:r>
      <w:r>
        <w:t>Integrating CareCrest can streamline data flow for faster access to patient info, automate tasks like billing, and improve user experience with a unified interface. It also enhances analytics for better decision-making and efficiency.</w:t>
      </w:r>
    </w:p>
    <w:p w14:paraId="6CDAC6CC" w14:textId="77777777" w:rsidR="001B12C9" w:rsidRDefault="00000000">
      <w:r>
        <w:rPr>
          <w:b/>
        </w:rPr>
        <w:t xml:space="preserve">AI: </w:t>
      </w:r>
      <w:r>
        <w:t xml:space="preserve">That's a great analysis! </w:t>
      </w:r>
      <w:r>
        <w:br/>
      </w:r>
      <w:r>
        <w:br/>
        <w:t>- Streamlined data flow can indeed lead to faster access to patient information, improving the efficiency of healthcare delivery.</w:t>
      </w:r>
      <w:r>
        <w:br/>
        <w:t xml:space="preserve">- Automation of tasks like billing can reduce manual errors and free up staff time for more crucial tasks. </w:t>
      </w:r>
      <w:r>
        <w:br/>
      </w:r>
      <w:r>
        <w:lastRenderedPageBreak/>
        <w:t>- A unified interface could enhance user satisfaction and productivity by providing a consistent user experience across all integrated systems.</w:t>
      </w:r>
      <w:r>
        <w:br/>
        <w:t>- Finally, enhanced analytics can lead to better decision-making, improved patient care, and increased operational efficiency.</w:t>
      </w:r>
      <w:r>
        <w:br/>
      </w:r>
      <w:r>
        <w:br/>
        <w:t xml:space="preserve">Good job on identifying these opportunities. These are significant benefits that can help justify the effort and cost of the integration project. </w:t>
      </w:r>
      <w:r>
        <w:br/>
      </w:r>
      <w:r>
        <w:br/>
        <w:t>The next step will be developing a detailed integration plan that addresses these challenges and leverages the opportunities. Are you ready to move on to that task?</w:t>
      </w:r>
    </w:p>
    <w:p w14:paraId="2009723A" w14:textId="77777777" w:rsidR="001B12C9" w:rsidRDefault="00000000">
      <w:r>
        <w:rPr>
          <w:b/>
        </w:rPr>
        <w:t xml:space="preserve">User: </w:t>
      </w:r>
      <w:r>
        <w:t>Yes</w:t>
      </w:r>
    </w:p>
    <w:p w14:paraId="256FE720" w14:textId="77777777" w:rsidR="001B12C9" w:rsidRDefault="00000000">
      <w:r>
        <w:rPr>
          <w:b/>
        </w:rPr>
        <w:t xml:space="preserve">AI: </w:t>
      </w:r>
      <w:r>
        <w:t>Fantastic! Let's proceed to the third task:</w:t>
      </w:r>
      <w:r>
        <w:br/>
      </w:r>
      <w:r>
        <w:br/>
        <w:t>**Develop a detailed integration plan that addresses the identified challenges and leverages the opportunities. Your plan should include specific integration strategies, technical requirements, implementation steps, and risk mitigation measures.**</w:t>
      </w:r>
      <w:r>
        <w:br/>
      </w:r>
      <w:r>
        <w:br/>
        <w:t>Consider:</w:t>
      </w:r>
      <w:r>
        <w:br/>
        <w:t>- The integration strategy for each system, considering the type of data, the urgency of data exchange, and any specific requirements or constraints of each system.</w:t>
      </w:r>
      <w:r>
        <w:br/>
        <w:t>- Any technical requirements for the integration, such as the need for new hardware or software, system updates, or specific technical skills.</w:t>
      </w:r>
      <w:r>
        <w:br/>
        <w:t>- A step-by-step implementation plan, outlining each step of the integration process.</w:t>
      </w:r>
      <w:r>
        <w:br/>
        <w:t>- How you will mitigate potential risks or challenges identified in the previous task.</w:t>
      </w:r>
      <w:r>
        <w:br/>
      </w:r>
      <w:r>
        <w:br/>
        <w:t>How would you approach this task?</w:t>
      </w:r>
    </w:p>
    <w:p w14:paraId="5102781D" w14:textId="77777777" w:rsidR="001B12C9" w:rsidRDefault="00000000">
      <w:r>
        <w:rPr>
          <w:b/>
        </w:rPr>
        <w:t xml:space="preserve">User: </w:t>
      </w:r>
      <w:r>
        <w:t>To integrate CareCrest, audit current systems and prioritize critical ones like radiology for API integration using middleware. Ensure sufficient server capacity, update systems for FHIR compatibility, and train staff. Implement step-by-step, starting with a pilot test, and manage risks through data backup, load balancing, encryption, and a rollback plan.</w:t>
      </w:r>
    </w:p>
    <w:p w14:paraId="66C6C0EE" w14:textId="77777777" w:rsidR="001B12C9" w:rsidRDefault="00000000">
      <w:r>
        <w:rPr>
          <w:b/>
        </w:rPr>
        <w:t xml:space="preserve">AI: </w:t>
      </w:r>
      <w:r>
        <w:t>Excellent! You've outlined a comprehensive approach to developing the integration plan.</w:t>
      </w:r>
      <w:r>
        <w:br/>
      </w:r>
      <w:r>
        <w:br/>
        <w:t>- Auditing the current systems and prioritising the more critical ones for integration is a logical first step.</w:t>
      </w:r>
      <w:r>
        <w:br/>
        <w:t>- Using middleware for API integration can help ensure seamless data exchange between CareCrest and existing systems.</w:t>
      </w:r>
      <w:r>
        <w:br/>
        <w:t>- Ensuring sufficient server capacity and system updates for FHIR compatibility are crucial technical requirements.</w:t>
      </w:r>
      <w:r>
        <w:br/>
        <w:t>- Training staff can facilitate smoother adoption of the integrated system.</w:t>
      </w:r>
      <w:r>
        <w:br/>
        <w:t>- Implementing in steps starting with a pilot test is a prudent strategy - it allows for fine-tuning before full-scale deployment.</w:t>
      </w:r>
      <w:r>
        <w:br/>
        <w:t xml:space="preserve">- Risk management measures like data backup, load balancing, encryption, and a </w:t>
      </w:r>
      <w:r>
        <w:lastRenderedPageBreak/>
        <w:t>rollback plan are essential for mitigating potential challenges.</w:t>
      </w:r>
      <w:r>
        <w:br/>
      </w:r>
      <w:r>
        <w:br/>
        <w:t>As you detail your plan, be as specific as possible about the strategies, steps, and risk mitigation measures you intend to employ. Don't hesitate to ask if you need more guidance!</w:t>
      </w:r>
    </w:p>
    <w:p w14:paraId="71E466D7" w14:textId="77777777" w:rsidR="001B12C9" w:rsidRDefault="00000000">
      <w:r>
        <w:rPr>
          <w:b/>
        </w:rPr>
        <w:t xml:space="preserve">User: </w:t>
      </w:r>
      <w:r>
        <w:t xml:space="preserve">ok </w:t>
      </w:r>
    </w:p>
    <w:p w14:paraId="624A3406" w14:textId="77777777" w:rsidR="001B12C9" w:rsidRDefault="00000000">
      <w:r>
        <w:rPr>
          <w:b/>
        </w:rPr>
        <w:t xml:space="preserve">AI: </w:t>
      </w:r>
      <w:r>
        <w:t>Great! Once you have developed your comprehensive integration plan, we'll engage in a review process. I'll provide feedback and suggestions, and you'll refine your plan based on those insights.</w:t>
      </w:r>
      <w:r>
        <w:br/>
      </w:r>
      <w:r>
        <w:br/>
        <w:t>Remember, your integration plan should be detailed and well-structured. It should clearly illustrate how your strategies, implementations steps, and risk mitigation measures will ensure seamless integration of CareCrest with the existing infrastructure.</w:t>
      </w:r>
      <w:r>
        <w:br/>
      </w:r>
      <w:r>
        <w:br/>
        <w:t>After refining your plan, you'll document everything in a clear, concise format, potentially including relevant diagrams or flowcharts, and present your final plan to the team and stakeholders.</w:t>
      </w:r>
      <w:r>
        <w:br/>
      </w:r>
      <w:r>
        <w:br/>
        <w:t>Feel free to reach out if you need any assistance. I'm here to support you.</w:t>
      </w:r>
    </w:p>
    <w:sectPr w:rsidR="001B12C9"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993110">
    <w:abstractNumId w:val="8"/>
  </w:num>
  <w:num w:numId="2" w16cid:durableId="496531455">
    <w:abstractNumId w:val="6"/>
  </w:num>
  <w:num w:numId="3" w16cid:durableId="22943529">
    <w:abstractNumId w:val="5"/>
  </w:num>
  <w:num w:numId="4" w16cid:durableId="16318835">
    <w:abstractNumId w:val="4"/>
  </w:num>
  <w:num w:numId="5" w16cid:durableId="40373045">
    <w:abstractNumId w:val="7"/>
  </w:num>
  <w:num w:numId="6" w16cid:durableId="433325011">
    <w:abstractNumId w:val="3"/>
  </w:num>
  <w:num w:numId="7" w16cid:durableId="444621023">
    <w:abstractNumId w:val="2"/>
  </w:num>
  <w:num w:numId="8" w16cid:durableId="2036031521">
    <w:abstractNumId w:val="1"/>
  </w:num>
  <w:num w:numId="9" w16cid:durableId="153973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2C9"/>
    <w:rsid w:val="0029639D"/>
    <w:rsid w:val="00326F90"/>
    <w:rsid w:val="006B1E42"/>
    <w:rsid w:val="00A245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54B8F"/>
  <w14:defaultImageDpi w14:val="300"/>
  <w15:docId w15:val="{48CBEE60-F6D8-454D-B096-98A1DFE8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Victus</cp:lastModifiedBy>
  <cp:revision>2</cp:revision>
  <dcterms:created xsi:type="dcterms:W3CDTF">2013-12-23T23:15:00Z</dcterms:created>
  <dcterms:modified xsi:type="dcterms:W3CDTF">2024-09-05T11:18:00Z</dcterms:modified>
  <cp:category/>
</cp:coreProperties>
</file>