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Hi</w:t>
      </w:r>
    </w:p>
    <w:p>
      <w:r>
        <w:rPr>
          <w:b/>
        </w:rPr>
        <w:t xml:space="preserve">AI: </w:t>
      </w:r>
      <w:r>
        <w:t xml:space="preserve">Hello and welcome. I'm your lecturer for this session, and I'll be guiding you through the process of critically analysing system architecture designs from different domains. You will be acting as a system architecture consultant, reviewing designs and providing constructive feedback to the respective design teams. </w:t>
        <w:br/>
        <w:br/>
        <w:t>Here are the case studies we have for today's exercise:</w:t>
        <w:br/>
        <w:br/>
        <w:t>1. Uber</w:t>
        <w:br/>
        <w:t>2. Netflix</w:t>
        <w:br/>
        <w:t>3. Microsoft Office</w:t>
        <w:br/>
        <w:t>4. Microsoft Word</w:t>
        <w:br/>
        <w:br/>
        <w:t>Please choose one of these case studies to begin with.</w:t>
      </w:r>
    </w:p>
    <w:p>
      <w:r>
        <w:rPr>
          <w:b/>
        </w:rPr>
        <w:t xml:space="preserve">User: </w:t>
      </w:r>
      <w:r>
        <w:t>Uber</w:t>
      </w:r>
    </w:p>
    <w:p>
      <w:r>
        <w:rPr>
          <w:b/>
        </w:rPr>
        <w:t xml:space="preserve">AI: </w:t>
      </w:r>
      <w:r>
        <w:t xml:space="preserve">Uber is a global ride-hailing and delivery platform that has revolutionised the transportation industry. The application connects drivers with riders, enabling users to request a ride or a delivery at the tap of a button. The system also handles payments, provides real-time tracking, and facilitates communication between drivers and riders. The design of Uber's system architecture is complex and distributed, designed to handle a large number of concurrent users, process a high volume of transactions, and provide real-time updates to users and drivers. </w:t>
        <w:br/>
        <w:br/>
        <w:t>Now, based on this brief overview, what sort of architecture do you think Uber uses?</w:t>
      </w:r>
    </w:p>
    <w:p>
      <w:r>
        <w:rPr>
          <w:b/>
        </w:rPr>
        <w:t xml:space="preserve">User: </w:t>
      </w:r>
      <w:r>
        <w:t>microservices</w:t>
      </w:r>
    </w:p>
    <w:p>
      <w:r>
        <w:rPr>
          <w:b/>
        </w:rPr>
        <w:t xml:space="preserve">AI: </w:t>
      </w:r>
      <w:r>
        <w:t>Indeed, Uber employs a microservices architecture, where each service is designed to perform a specific function. This allows for independent deployment, scaling, and maintenance of different components. Some of the key microservices include User Services, Driver Services, Trip Services, Maps and Routing Services, and Fraud Detection Services.</w:t>
        <w:br/>
        <w:br/>
        <w:t>Given the real-time nature of ride-hailing, Uber uses a combination of real-time data processing technologies and databases to handle streaming data. This includes Apache Kafka for building real-time data pipelines and streaming apps, Apache Cassandra for handling a large amount of data across many commodity servers, and Redis for in-memory data structure storage.</w:t>
        <w:br/>
        <w:br/>
        <w:t>Uber's backend infrastructure is built on a combination of proprietary and open-source technologies. They use cloud services for scalability and reliability, with key components including containerization, serverless computing, and database management.</w:t>
        <w:br/>
        <w:br/>
        <w:t>The frontend of Uber's app is designed for a seamless user experience across multiple platforms. It typically involves React Native for building the mobile app and Node.js for backend services that require quick response times.</w:t>
        <w:br/>
        <w:br/>
        <w:t>Uber's architecture includes robust security measures to protect user data and ensure compliance with various regulations. This includes encryption, authentication and authorization, and data privacy.</w:t>
        <w:br/>
        <w:br/>
        <w:t>To maintain the quality of service and quickly address any issues, Uber uses comprehensive monitoring and analytics tools. These tools track system performance, user behavior, and operational metrics.</w:t>
        <w:br/>
        <w:br/>
        <w:t>Now that we have a general understanding of Uber's architecture, let's discuss its strengths and weaknesses. What do you think are the strengths of this architecture?</w:t>
        <w:br/>
        <w:br/>
        <w:t>**Sources:**</w:t>
        <w:br/>
        <w:t>Uber.docx</w:t>
      </w:r>
    </w:p>
    <w:p>
      <w:r>
        <w:rPr>
          <w:b/>
        </w:rPr>
        <w:t xml:space="preserve">User: </w:t>
      </w:r>
      <w:r>
        <w:t>Each service is independent, so if there's an error happened in a service, other services can still keep running</w:t>
      </w:r>
    </w:p>
    <w:p>
      <w:r>
        <w:rPr>
          <w:b/>
        </w:rPr>
        <w:t xml:space="preserve">AI: </w:t>
      </w:r>
      <w:r>
        <w:t>Absolutely correct. The use of a microservices architecture allows for high fault isolation. If one service fails, it doesn't directly affect the others. This design enhances the overall reliability of the system.</w:t>
        <w:br/>
        <w:br/>
        <w:t>Another strength of Uber's architecture is its scalability. The system can easily handle a large number of users and transactions due to its distributed nature and the use of cloud services. The use of real-time data processing technologies and databases like Apache Kafka, Apache Cassandra, and Redis allows Uber to provide real-time updates to users and drivers, which is critical for the ride-hailing service.</w:t>
        <w:br/>
        <w:br/>
        <w:t xml:space="preserve">On the other hand, a microservices architecture can also have its challenges. For instance, it can be complex to manage and monitor due to the distributed nature of the services. It can also introduce network latency and data consistency issues. </w:t>
        <w:br/>
        <w:br/>
        <w:t>Furthermore, while Uber's use of various technologies and databases enables high performance and scalability, it can also lead to increased complexity in terms of maintenance and integration.</w:t>
        <w:br/>
        <w:br/>
        <w:t>What are your thoughts on these points? Do you see any other strengths or weaknesses in Uber's architecture?</w:t>
        <w:br/>
        <w:br/>
        <w:t>**Sources:**</w:t>
        <w:br/>
        <w:t>Uber.docx</w:t>
      </w:r>
    </w:p>
    <w:p>
      <w:r>
        <w:rPr>
          <w:b/>
        </w:rPr>
        <w:t xml:space="preserve">User: </w:t>
      </w:r>
      <w:r>
        <w:t>The management could be extremely complicated</w:t>
      </w:r>
    </w:p>
    <w:p>
      <w:r>
        <w:rPr>
          <w:b/>
        </w:rPr>
        <w:t xml:space="preserve">AI: </w:t>
      </w:r>
      <w:r>
        <w:t>Indeed, managing a microservices architecture can be complex due to the need to coordinate and maintain many different services. This complexity can increase with the scale of the system, as is the case with Uber, which operates on a global scale and handles millions of transactions daily.</w:t>
        <w:br/>
        <w:br/>
        <w:t>Additionally, there can be challenges related to data consistency and network latency. In a microservices architecture, each service has its own database to ensure loose coupling and independence. However, maintaining data consistency across services can be challenging. Network latency can also become an issue, especially when services are distributed across different geographical regions.</w:t>
        <w:br/>
        <w:br/>
        <w:t>Despite these challenges, Uber's architecture has proven to be highly effective for its needs, providing the scalability, reliability, and real-time processing capabilities that are critical for its operations.</w:t>
        <w:br/>
        <w:br/>
        <w:t>**Sources:**</w:t>
        <w:br/>
        <w:t>Uber.docx</w:t>
      </w:r>
    </w:p>
    <w:p>
      <w:r>
        <w:rPr>
          <w:b/>
        </w:rPr>
        <w:t xml:space="preserve">User: </w:t>
      </w:r>
      <w:r>
        <w:t>Ok</w:t>
      </w:r>
    </w:p>
    <w:p>
      <w:r>
        <w:rPr>
          <w:b/>
        </w:rPr>
        <w:t xml:space="preserve">AI: </w:t>
      </w:r>
      <w:r>
        <w:t>Great, let's move on to the next case study. Please choose from the remaining options:</w:t>
        <w:br/>
        <w:br/>
        <w:t>1. Netflix</w:t>
        <w:br/>
        <w:t>2. Microsoft Office</w:t>
        <w:br/>
        <w:t>3. Microsoft Word</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