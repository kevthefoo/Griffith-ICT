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Hi</w:t>
      </w:r>
    </w:p>
    <w:p>
      <w:r>
        <w:rPr>
          <w:b/>
        </w:rPr>
        <w:t xml:space="preserve">AI: </w:t>
      </w:r>
      <w:r>
        <w:t xml:space="preserve">Hello! I'm your AI tutor for today's lesson on the impact of emerging technologies on application system design, with a focus on blockchain technology and its potential to enhance supply chain management systems. </w:t>
        <w:br/>
        <w:br/>
        <w:t xml:space="preserve">Let's start with the first task. You need to conduct comprehensive research on blockchain technology, focusing on its fundamental concepts, key capabilities, and potential applications in supply chain management. </w:t>
        <w:br/>
        <w:br/>
        <w:t>Can you explain your understanding of what this task involves?</w:t>
      </w:r>
    </w:p>
    <w:p>
      <w:r>
        <w:rPr>
          <w:b/>
        </w:rPr>
        <w:t xml:space="preserve">User: </w:t>
      </w:r>
      <w:r>
        <w:t>You have told me</w:t>
      </w:r>
    </w:p>
    <w:p>
      <w:r>
        <w:rPr>
          <w:b/>
        </w:rPr>
        <w:t xml:space="preserve">AI: </w:t>
      </w:r>
      <w:r>
        <w:t xml:space="preserve">That's correct! You've understood the task well. Now, let's break it down. </w:t>
        <w:br/>
        <w:br/>
        <w:t>1. Understand the fundamental concepts of blockchain technology: This includes understanding what a blockchain is, how it works, and what its key components are.</w:t>
        <w:br/>
        <w:br/>
        <w:t>2. Explore the key capabilities of blockchain technology: This involves understanding what makes blockchain technology unique and why it has potential applications in various fields, including supply chain management.</w:t>
        <w:br/>
        <w:br/>
        <w:t>3. Research potential applications of blockchain in supply chain management: This involves understanding how blockchain can be used in supply chain management, including its potential benefits and challenges.</w:t>
        <w:br/>
        <w:br/>
        <w:t>Do you feel comfortable with these steps? If so, which resource materials and strategies do you plan to use for your research?</w:t>
      </w:r>
    </w:p>
    <w:p>
      <w:r>
        <w:rPr>
          <w:b/>
        </w:rPr>
        <w:t xml:space="preserve">User: </w:t>
      </w:r>
      <w:r>
        <w:t>Yes I feel so good</w:t>
      </w:r>
    </w:p>
    <w:p>
      <w:r>
        <w:rPr>
          <w:b/>
        </w:rPr>
        <w:t xml:space="preserve">AI: </w:t>
      </w:r>
      <w:r>
        <w:t>Great! Now, let's discuss how you plan to tackle this task. Here are some strategies you might consider:</w:t>
        <w:br/>
        <w:br/>
        <w:t xml:space="preserve">1. Start with reading academic articles and industry reports on blockchain technology and its applications in supply chain management. </w:t>
        <w:br/>
        <w:br/>
        <w:t xml:space="preserve">2. Look for online courses or tutorials that explain the basics of blockchain technology. </w:t>
        <w:br/>
        <w:br/>
        <w:t>3. Use case studies to understand how real companies are using blockchain in their supply chain management systems.</w:t>
        <w:br/>
        <w:br/>
        <w:t>4. Participate in online forums or discussion groups on blockchain technology to get different perspectives and insights.</w:t>
        <w:br/>
        <w:br/>
        <w:t>Which of these strategies do you think will work best for you? Or do you have other strategies in mind?</w:t>
      </w:r>
    </w:p>
    <w:p>
      <w:r>
        <w:rPr>
          <w:b/>
        </w:rPr>
        <w:t xml:space="preserve">User: </w:t>
      </w:r>
      <w:r>
        <w:t>Look for online courses</w:t>
      </w:r>
    </w:p>
    <w:p>
      <w:r>
        <w:rPr>
          <w:b/>
        </w:rPr>
        <w:t xml:space="preserve">AI: </w:t>
      </w:r>
      <w:r>
        <w:t xml:space="preserve">Fantastic choice! Online courses can provide a structured and comprehensive overview of blockchain technology. They often cover the basics, delve into more advanced topics, and provide real-world examples and applications. </w:t>
        <w:br/>
        <w:br/>
        <w:t>Here are some steps to help you get started:</w:t>
        <w:br/>
        <w:br/>
        <w:t>1. Identify reputable online learning platforms that offer courses on blockchain technology. Some examples include Coursera, edX, and Udemy.</w:t>
        <w:br/>
        <w:br/>
        <w:t>2. Look for courses that cover the fundamentals of blockchain technology, as well as its applications in supply chain management.</w:t>
        <w:br/>
        <w:br/>
        <w:t>3. Review the course syllabus, learning outcomes, and student reviews to ensure the course aligns with your learning objectives.</w:t>
        <w:br/>
        <w:br/>
        <w:t>4. Dedicate regular time to complete the course and engage with the learning materials.</w:t>
        <w:br/>
        <w:br/>
        <w:t>Remember to take notes and document your findings as you go through the course. This will be helpful when you move on to the next tasks.</w:t>
        <w:br/>
        <w:br/>
        <w:t>How does this plan sound to you?</w:t>
      </w:r>
    </w:p>
    <w:p>
      <w:r>
        <w:rPr>
          <w:b/>
        </w:rPr>
        <w:t xml:space="preserve">User: </w:t>
      </w:r>
      <w:r>
        <w:t>Great</w:t>
      </w:r>
    </w:p>
    <w:p>
      <w:r>
        <w:rPr>
          <w:b/>
        </w:rPr>
        <w:t xml:space="preserve">AI: </w:t>
      </w:r>
      <w:r>
        <w:t>Fantastic! Now that you have a plan, you can start your research on blockchain technology and its potential applications in supply chain management. Remember, the goal is to understand the fundamental concepts, key capabilities, and potential applications of blockchain technology in this field.</w:t>
        <w:br/>
        <w:br/>
        <w:t>Once you've completed your research and taken comprehensive notes, we'll move on to the next task: analysing the implications of blockchain technology for various aspects of supply chain management application system design.</w:t>
        <w:br/>
        <w:br/>
        <w:t>Good luck with your research, and don't hesitate to return if you have questions or need further guidance.</w:t>
      </w:r>
    </w:p>
    <w:p>
      <w:r>
        <w:rPr>
          <w:b/>
        </w:rPr>
        <w:t xml:space="preserve">User: </w:t>
      </w:r>
      <w:r>
        <w:t>By Wikipedia, a blockchain is a distributed ledger with growing lists of records (blocks) that are securely linked together via cryptographic hashes</w:t>
      </w:r>
    </w:p>
    <w:p>
      <w:r>
        <w:rPr>
          <w:b/>
        </w:rPr>
        <w:t xml:space="preserve">AI: </w:t>
      </w:r>
      <w:r>
        <w:t>That's a good start! Blockchain indeed is a type of distributed ledger where transactions are recorded in blocks, and these blocks are linked together using cryptographic hashes. This structure ensures data integrity, transparency, and security, which are crucial aspects in many applications, including supply chain management.</w:t>
        <w:br/>
        <w:br/>
        <w:t>Now, could you explain how blockchain technology might be applied in supply chain management? Consider aspects like traceability, transparency, and efficiency.</w:t>
      </w:r>
    </w:p>
    <w:p>
      <w:r>
        <w:rPr>
          <w:b/>
        </w:rPr>
        <w:t xml:space="preserve">User: </w:t>
      </w:r>
      <w:r>
        <w:t>Blockchain's decentralized ledger can promote transparency by providing all stakeholders with access to the same unalterable data</w:t>
      </w:r>
    </w:p>
    <w:p>
      <w:r>
        <w:rPr>
          <w:b/>
        </w:rPr>
        <w:t xml:space="preserve">AI: </w:t>
      </w:r>
      <w:r>
        <w:t>Absolutely correct! In a supply chain context, blockchain can provide every participant, from manufacturers to end consumers, with access to the same information about a product's journey. This enhances transparency and trust.</w:t>
        <w:br/>
        <w:br/>
        <w:t>Moreover, the immutability of blockchain records ensures traceability, as each product can be tracked from its origin through all stages of the supply chain.</w:t>
        <w:br/>
        <w:br/>
        <w:t>Now, let's consider efficiency. Can you explain how blockchain might improve efficiency in supply chain management?</w:t>
      </w:r>
    </w:p>
    <w:p>
      <w:r>
        <w:rPr>
          <w:b/>
        </w:rPr>
        <w:t xml:space="preserve">User: </w:t>
      </w:r>
      <w:r>
        <w:t>No idea</w:t>
      </w:r>
    </w:p>
    <w:p>
      <w:r>
        <w:rPr>
          <w:b/>
        </w:rPr>
        <w:t xml:space="preserve">AI: </w:t>
      </w:r>
      <w:r>
        <w:t>No problem! Here are some hints to guide you:</w:t>
        <w:br/>
        <w:br/>
        <w:t>1. Think about the traditional processes in supply chain management and how they might be time-consuming or prone to errors.</w:t>
        <w:br/>
        <w:br/>
        <w:t>2. Consider how blockchain's attributes such as decentralisation, transparency, and immutability might streamline these processes.</w:t>
        <w:br/>
        <w:br/>
        <w:t>3. Look at the potential of smart contracts in automating certain tasks in the supply chain.</w:t>
        <w:br/>
        <w:br/>
        <w:t>With these hints in mind, try to formulate how blockchain could enhance efficiency in supply chain management.</w:t>
      </w:r>
    </w:p>
    <w:p>
      <w:r>
        <w:rPr>
          <w:b/>
        </w:rPr>
        <w:t xml:space="preserve">User: </w:t>
      </w:r>
      <w:r>
        <w:t>By automating processes?</w:t>
      </w:r>
    </w:p>
    <w:p>
      <w:r>
        <w:rPr>
          <w:b/>
        </w:rPr>
        <w:t xml:space="preserve">AI: </w:t>
      </w:r>
      <w:r>
        <w:t xml:space="preserve">Exactly! Blockchain can significantly improve efficiency in supply chain management through automation. </w:t>
        <w:br/>
        <w:br/>
        <w:t>One way this can be achieved is through "smart contracts". These are self-executing contracts with the terms of the agreement directly written into code. They automatically execute actions when predefined conditions are met, reducing the need for intermediaries and manual processes, which can be time-consuming and error-prone.</w:t>
        <w:br/>
        <w:br/>
        <w:t>Next, let's move to task 2, which involves analysing the implications of blockchain technology for various aspects of supply chain management application system design. Are you ready to proceed?</w:t>
      </w:r>
    </w:p>
    <w:p>
      <w:r>
        <w:rPr>
          <w:b/>
        </w:rPr>
        <w:t xml:space="preserve">User: </w:t>
      </w:r>
      <w:r>
        <w:t>Yes</w:t>
      </w:r>
    </w:p>
    <w:p>
      <w:r>
        <w:rPr>
          <w:b/>
        </w:rPr>
        <w:t xml:space="preserve">AI: </w:t>
      </w:r>
      <w:r>
        <w:t>Excellent! In Task 2, you'll delve deeper into the implications of blockchain technology for various aspects of supply chain management application system design. You'll need to consider system architecture, performance, security, and user experience.</w:t>
        <w:br/>
        <w:br/>
        <w:t>Let's break this down:</w:t>
        <w:br/>
        <w:br/>
        <w:t>1. **System Architecture**: Think about how a blockchain-based system might be structured. How would data flow through the system? What components would it have?</w:t>
        <w:br/>
        <w:br/>
        <w:t>2. **Performance**: Consider how blockchain could impact the system's speed, scalability, and reliability.</w:t>
        <w:br/>
        <w:br/>
        <w:t>3. **Security**: Blockchain is known for its security features. How could these be beneficial in a supply chain context?</w:t>
        <w:br/>
        <w:br/>
        <w:t>4. **User Experience**: Finally, contemplate how blockchain could affect the user experience. Would it make the system more user-friendly? Or could it potentially complicate things?</w:t>
        <w:br/>
        <w:br/>
        <w:t>Start by focusing on one aspect, such as system architecture. What do you think a blockchain-based supply chain management system might look like?</w:t>
      </w:r>
    </w:p>
    <w:p>
      <w:r>
        <w:rPr>
          <w:b/>
        </w:rPr>
        <w:t xml:space="preserve">User: </w:t>
      </w:r>
      <w:r>
        <w:t>Give me a clue</w:t>
      </w:r>
    </w:p>
    <w:p>
      <w:r>
        <w:rPr>
          <w:b/>
        </w:rPr>
        <w:t xml:space="preserve">AI: </w:t>
      </w:r>
      <w:r>
        <w:t>Sure, let's consider some key features of a blockchain-based system architecture:</w:t>
        <w:br/>
        <w:br/>
        <w:t>1. **Decentralisation**: Unlike traditional databases that store all data in a central location, blockchain is decentralised. Each participant in the network maintains a copy of the entire blockchain.</w:t>
        <w:br/>
        <w:br/>
        <w:t>2. **Peer-to-Peer Network**: Blockchain operates on a peer-to-peer network where communication happens directly between peers rather than through a central node.</w:t>
        <w:br/>
        <w:br/>
        <w:t>3. **Blocks and Chains**: Transactions are grouped into blocks, and each block is linked to the previous one, forming a chain.</w:t>
        <w:br/>
        <w:br/>
        <w:t>4. **Consensus Mechanisms**: Blockchain networks use consensus mechanisms to validate transactions and add new blocks to the chain.</w:t>
        <w:br/>
        <w:br/>
        <w:t>Now, consider how these features might shape the architecture of a blockchain-based supply chain management system.</w:t>
      </w:r>
    </w:p>
    <w:p>
      <w:r>
        <w:rPr>
          <w:b/>
        </w:rPr>
        <w:t xml:space="preserve">User: </w:t>
      </w:r>
      <w:r>
        <w:t>Man I hate blockchain</w:t>
      </w:r>
    </w:p>
    <w:p>
      <w:r>
        <w:rPr>
          <w:b/>
        </w:rPr>
        <w:t xml:space="preserve">AI: </w:t>
      </w:r>
      <w:r>
        <w:t xml:space="preserve">I understand that blockchain can seem complex and daunting at first, especially when considering its integration into system design. However, remember that the goal of this exercise is to help you understand the potential impact of emerging technologies on application systems. </w:t>
        <w:br/>
        <w:br/>
        <w:t xml:space="preserve">Take it one step at a time. Start by considering how the decentralised nature of blockchain might influence the system architecture in a supply chain context. For instance, how might data storage and access change? </w:t>
        <w:br/>
        <w:br/>
        <w:t>If you're still finding it challenging, it might be helpful to revisit your research materials or look for additional resources that explain blockchain in a more accessible way. Keep going, you're doing well!</w:t>
      </w:r>
    </w:p>
    <w:p>
      <w:r>
        <w:rPr>
          <w:b/>
        </w:rPr>
        <w:t xml:space="preserve">User: </w:t>
      </w:r>
      <w:r>
        <w:t>The system may store data in a decentralized way</w:t>
      </w:r>
    </w:p>
    <w:p>
      <w:r>
        <w:rPr>
          <w:b/>
        </w:rPr>
        <w:t xml:space="preserve">AI: </w:t>
      </w:r>
      <w:r>
        <w:t>That's a great start! In a blockchain-based supply chain management system, data is indeed stored in a decentralised manner. This means each participant in the network has a copy of the entire blockchain, enhancing data transparency and accessibility.</w:t>
        <w:br/>
        <w:br/>
        <w:t>Now, consider the peer-to-peer nature of blockchain. How might this influence the system architecture, particularly in terms of data exchange between different parties in the supply chain?</w:t>
      </w:r>
    </w:p>
    <w:p>
      <w:r>
        <w:rPr>
          <w:b/>
        </w:rPr>
        <w:t xml:space="preserve">User: </w:t>
      </w:r>
      <w:r>
        <w:t>I don't know what the heck is peer to peer</w:t>
      </w:r>
    </w:p>
    <w:p>
      <w:r>
        <w:rPr>
          <w:b/>
        </w:rPr>
        <w:t xml:space="preserve">AI: </w:t>
      </w:r>
      <w:r>
        <w:t>No worries! Peer-to-peer (P2P) refers to a network where all computers (peers) participate on an equal footing. In a P2P network, each computer can function as both a server and a client, meaning it can both request and provide resources or services.</w:t>
        <w:br/>
        <w:br/>
        <w:t>In the context of blockchain, this means that all participants (nodes) in the network can directly interact with each other to validate and record transactions, without needing a central authority.</w:t>
        <w:br/>
        <w:br/>
        <w:t>Now, consider how this P2P nature of blockchain might influence data exchange in a supply chain management system. How might it affect the communication between manufacturers, distributors, retailers, and consumers?</w:t>
      </w:r>
    </w:p>
    <w:p>
      <w:r>
        <w:rPr>
          <w:b/>
        </w:rPr>
        <w:t xml:space="preserve">User: </w:t>
      </w:r>
      <w:r>
        <w:t>Like consumers can communicate with manufactures directly</w:t>
      </w:r>
    </w:p>
    <w:p>
      <w:r>
        <w:rPr>
          <w:b/>
        </w:rPr>
        <w:t xml:space="preserve">AI: </w:t>
      </w:r>
      <w:r>
        <w:t>Exactly! In a blockchain-based supply chain, all participants, including manufacturers, distributors, retailers, and consumers, can interact directly with each other. This peer-to-peer communication can enhance transparency and streamline processes, as there's no need for a central authority or intermediary.</w:t>
        <w:br/>
        <w:br/>
        <w:t>Now that we've discussed system architecture, let's move on to the next aspect: performance. Can you think of how the use of blockchain might impact the performance of a supply chain management system? Consider factors like transaction speed, scalability, and reliability.</w:t>
      </w:r>
    </w:p>
    <w:p>
      <w:r>
        <w:rPr>
          <w:b/>
        </w:rPr>
        <w:t xml:space="preserve">User: </w:t>
      </w:r>
      <w:r>
        <w:t>Blockchain is bad at performance</w:t>
      </w:r>
    </w:p>
    <w:p>
      <w:r>
        <w:rPr>
          <w:b/>
        </w:rPr>
        <w:t xml:space="preserve">AI: </w:t>
      </w:r>
      <w:r>
        <w:t>You're right in noting that blockchain does have some limitations when it comes to performance. For instance:</w:t>
        <w:br/>
        <w:br/>
        <w:t>1. **Transaction Speed**: Because every transaction needs to be validated by multiple nodes in the network, blockchain can be slower than traditional databases.</w:t>
        <w:br/>
        <w:br/>
        <w:t xml:space="preserve">2. **Scalability**: As the number of transactions increases, the size of the blockchain grows, which can lead to scalability issues. </w:t>
        <w:br/>
        <w:br/>
        <w:t>3. **Reliability**: While blockchain is generally reliable due to its decentralised nature and redundancy, issues like network latency or potential vulnerabilities in the consensus mechanism can pose challenges.</w:t>
        <w:br/>
        <w:br/>
        <w:t xml:space="preserve">However, it's important to note that researchers and developers are working on solutions to these challenges. </w:t>
        <w:br/>
        <w:br/>
        <w:t>Next, let's consider security. How might the use of blockchain enhance the security of a supply chain management system?</w:t>
      </w:r>
    </w:p>
    <w:p>
      <w:r>
        <w:rPr>
          <w:b/>
        </w:rPr>
        <w:t xml:space="preserve">User: </w:t>
      </w:r>
      <w:r>
        <w:t>Due to its decentralisation characteristic, no one can alter data once the data is recoded on the chain</w:t>
      </w:r>
    </w:p>
    <w:p>
      <w:r>
        <w:rPr>
          <w:b/>
        </w:rPr>
        <w:t xml:space="preserve">AI: </w:t>
      </w:r>
      <w:r>
        <w:t>Exactly! The decentralised nature of blockchain and the cryptographic linking of blocks make the data recorded on the blockchain resistant to modification. This immutability enhances the security of the system, as it prevents tampering and fraud.</w:t>
        <w:br/>
        <w:br/>
        <w:t>Furthermore, the transparency of the blockchain can deter malicious activities, as any attempt to alter the data would be visible to all participants in the network.</w:t>
        <w:br/>
        <w:br/>
        <w:t>Now, let's move on to the final aspect: user experience. How do you think the use of blockchain could impact the user experience in a supply chain management system?</w:t>
      </w:r>
    </w:p>
    <w:p>
      <w:r>
        <w:rPr>
          <w:b/>
        </w:rPr>
        <w:t xml:space="preserve">User: </w:t>
      </w:r>
      <w:r>
        <w:t>Trust me, the user experience would be really awful</w:t>
      </w:r>
    </w:p>
    <w:p>
      <w:r>
        <w:rPr>
          <w:b/>
        </w:rPr>
        <w:t xml:space="preserve">AI: </w:t>
      </w:r>
      <w:r>
        <w:t>It's true that integrating blockchain into a user-friendly interface can be challenging. Users might face issues such as:</w:t>
        <w:br/>
        <w:br/>
        <w:t>1. **Complexity**: Blockchain's technical complexity might be daunting for users who are not familiar with the technology.</w:t>
        <w:br/>
        <w:br/>
        <w:t>2. **Speed**: As we discussed earlier, blockchain's slower transaction speed compared to traditional databases might impact user experience.</w:t>
        <w:br/>
        <w:br/>
        <w:t>3. **Adoption**: Users might be hesitant to adopt a new technology, especially one as disruptive as blockchain.</w:t>
        <w:br/>
        <w:br/>
        <w:t>However, these challenges can be mitigated with good design and user education. For instance, a well-designed application could hide the complexity of the underlying blockchain technology, providing users with a simple and intuitive interface.</w:t>
        <w:br/>
        <w:br/>
        <w:t>Now, let's move on to the next task: identifying real-world examples of blockchain-based supply chain management systems. Are you ready?</w:t>
      </w:r>
    </w:p>
    <w:p>
      <w:r>
        <w:rPr>
          <w:b/>
        </w:rPr>
        <w:t xml:space="preserve">User: </w:t>
      </w:r>
      <w:r>
        <w:t>Yeah</w:t>
      </w:r>
    </w:p>
    <w:p>
      <w:r>
        <w:rPr>
          <w:b/>
        </w:rPr>
        <w:t xml:space="preserve">AI: </w:t>
      </w:r>
      <w:r>
        <w:t xml:space="preserve">Fantastic! Now, you'll need to identify real-world examples of blockchain-based supply chain management systems. </w:t>
        <w:br/>
        <w:br/>
        <w:t>You should:</w:t>
        <w:br/>
        <w:br/>
        <w:t>1. Look for companies or initiatives that have implemented or are experimenting with blockchain in their supply chain.</w:t>
        <w:br/>
        <w:t>2. Understand how they're using blockchain, what benefits they're seeing, and what challenges they've faced.</w:t>
        <w:br/>
        <w:t>3. Evaluate their successes and lessons learned.</w:t>
        <w:br/>
        <w:br/>
        <w:t xml:space="preserve">You can start by doing a web search for case studies or news articles about companies using blockchain in their supply chain. </w:t>
        <w:br/>
        <w:br/>
        <w:t>Once you've found some examples, we'll discuss them and evaluate their implications.</w:t>
      </w:r>
    </w:p>
    <w:p>
      <w:r>
        <w:rPr>
          <w:b/>
        </w:rPr>
        <w:t xml:space="preserve">User: </w:t>
      </w:r>
      <w:r>
        <w:t>I don't think so</w:t>
      </w:r>
    </w:p>
    <w:p>
      <w:r>
        <w:rPr>
          <w:b/>
        </w:rPr>
        <w:t xml:space="preserve">AI: </w:t>
      </w:r>
      <w:r>
        <w:t>That's fine, this task can seem a bit daunting at first. But, remember, the goal is to understand how blockchain technology is being applied in real-world scenarios and what its implications are.</w:t>
        <w:br/>
        <w:br/>
        <w:t>Here's a hint to help you get started:</w:t>
        <w:br/>
        <w:br/>
        <w:t>Consider industries where supply chain transparency and traceability are particularly important. For instance, the food industry, where companies need to track ingredients from farm to table, or the pharmaceutical industry, where it's crucial to ensure the authenticity of drugs.</w:t>
        <w:br/>
        <w:br/>
        <w:t>With this in mind, try to find at least one real-world example of a company using blockchain in their supply chain. If you're still finding it challenging, don't hesitate to ask for more guidance.</w:t>
      </w:r>
    </w:p>
    <w:p>
      <w:r>
        <w:rPr>
          <w:b/>
        </w:rPr>
        <w:t xml:space="preserve">User: </w:t>
      </w:r>
      <w:r>
        <w:t>I mean I don't think there's a serious company which has integrated blockchain into their supply chain management system in 2024</w:t>
      </w:r>
    </w:p>
    <w:p>
      <w:r>
        <w:rPr>
          <w:b/>
        </w:rPr>
        <w:t xml:space="preserve">AI: </w:t>
      </w:r>
      <w:r>
        <w:t>I see, you're expressing skepticism about the practical application of blockchain in supply chain management. It's true that while blockchain has potential, its adoption in real-world supply chains has been slower than some predicted.</w:t>
        <w:br/>
        <w:br/>
        <w:t xml:space="preserve">However, there are indeed companies exploring and piloting blockchain technology for supply chain management, even if full-scale integration may not be widespread yet. </w:t>
        <w:br/>
        <w:br/>
        <w:t>For this task, it's still valuable to research these pilot projects or smaller-scale implementations. They can provide insights into the potential benefits and challenges of blockchain for supply chain management, as well as lessons learned that could inform future implementations.</w:t>
        <w:br/>
        <w:br/>
        <w:t>Can you try to find an example of a company that has experimented with or piloted blockchain in their supply chain, even if they haven't fully integrated it yet?</w:t>
      </w:r>
    </w:p>
    <w:p>
      <w:r>
        <w:rPr>
          <w:b/>
        </w:rPr>
        <w:t xml:space="preserve">User: </w:t>
      </w:r>
      <w:r>
        <w:t>No</w:t>
      </w:r>
    </w:p>
    <w:p>
      <w:r>
        <w:rPr>
          <w:b/>
        </w:rPr>
        <w:t xml:space="preserve">AI: </w:t>
      </w:r>
      <w:r>
        <w:t xml:space="preserve">That's okay. It's important to remember that the purpose of this exercise is to enhance your understanding of how emerging technologies, like blockchain, can impact application system design. </w:t>
        <w:br/>
        <w:br/>
        <w:t xml:space="preserve">If you're finding it challenging to identify real-world examples, you could instead focus on hypothetical scenarios. Consider a type of business or industry where blockchain could provide significant benefits to the supply chain management system. Then, describe how blockchain could be implemented and what potential benefits and challenges might arise. </w:t>
        <w:br/>
        <w:br/>
        <w:t>If you need help brainstorming, feel free to ask for guidance. Remember, the goal is to learn and understand, not to get everything perfect.</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