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User: </w:t>
      </w:r>
      <w:r>
        <w:t>hi</w:t>
      </w:r>
    </w:p>
    <w:p>
      <w:r>
        <w:rPr>
          <w:b/>
        </w:rPr>
        <w:t xml:space="preserve">AI: </w:t>
      </w:r>
      <w:r>
        <w:t xml:space="preserve">Hello! I'm your AI tutor for today's lesson. We will be diving into the analysis and design of application systems. Specifically, we will focus on identifying performance bottlenecks and recommending optimisation techniques for a complex application system scenario. </w:t>
        <w:br/>
        <w:br/>
        <w:t>In this scenario, you are a member of a team tasked with optimising the performance and scalability of an e-commerce application system named Shopify. The system has been experiencing slow response times and frequent crashes during peak traffic periods.</w:t>
        <w:br/>
        <w:br/>
        <w:t>The first task for you will be to review the provided e-commerce application system scenario, including its architecture, user requirements, and performance goals. Do you understand the task?</w:t>
      </w:r>
    </w:p>
    <w:p>
      <w:r>
        <w:rPr>
          <w:b/>
        </w:rPr>
        <w:t xml:space="preserve">User: </w:t>
      </w:r>
      <w:r>
        <w:t>Yes</w:t>
      </w:r>
    </w:p>
    <w:p>
      <w:r>
        <w:rPr>
          <w:b/>
        </w:rPr>
        <w:t xml:space="preserve">AI: </w:t>
      </w:r>
      <w:r>
        <w:t>Great! Now, as you review, pay particular attention to the various components of the system: the web application front end, a backend API server, a relational database, and a messaging queue for order processing.</w:t>
        <w:br/>
        <w:br/>
        <w:t xml:space="preserve">Try to map out the data flow and interactions between these components, and consider how each might impact the system's performance. Factors such as load balancing, database queries, and the efficiency of the order processing may be significant. </w:t>
        <w:br/>
        <w:br/>
        <w:t>Once you have done this, the next step will be to identify potential performance bottlenecks and areas of inefficiency. Do you have a plan for how to approach this analysis?</w:t>
      </w:r>
    </w:p>
    <w:p>
      <w:r>
        <w:rPr>
          <w:b/>
        </w:rPr>
        <w:t xml:space="preserve">User: </w:t>
      </w:r>
      <w:r>
        <w:t>I will map the interactions between the web frontend, backend API, database, and messaging queue to identify performance bottlenecks, such as slow frontend rendering, backend latency, inefficient database queries, and messaging delays. Then, I'll recommend optimizations like caching, load balancing, and database improvements to enhance system performance and scalability.</w:t>
      </w:r>
    </w:p>
    <w:p>
      <w:r>
        <w:rPr>
          <w:b/>
        </w:rPr>
        <w:t xml:space="preserve">AI: </w:t>
      </w:r>
      <w:r>
        <w:t xml:space="preserve">Excellent plan! You've identified key areas to focus on and considered pertinent optimisation techniques. </w:t>
        <w:br/>
        <w:br/>
        <w:t>When examining these areas, consider the following:</w:t>
        <w:br/>
        <w:br/>
        <w:t xml:space="preserve">- Resource utilisation: Are the system's resources being used efficiently? </w:t>
        <w:br/>
        <w:t xml:space="preserve">- Data management: Is the data being accessed and stored optimally? </w:t>
        <w:br/>
        <w:t>- Network overhead: Is there unnecessary network traffic?</w:t>
        <w:br/>
        <w:t>- Algorithmic efficiency: Are there any algorithms or processes that could be optimised?</w:t>
        <w:br/>
        <w:br/>
        <w:t>As you progress through your analysis, remember to collect evidence and record your findings. This will be crucial when you're justifying your recommendations.</w:t>
        <w:br/>
        <w:br/>
        <w:t>Once you're done with your analysis and have some initial recommendations in mind, we can discuss your findings.</w:t>
      </w:r>
    </w:p>
    <w:p>
      <w:r>
        <w:rPr>
          <w:b/>
        </w:rPr>
        <w:t xml:space="preserve">User: </w:t>
      </w:r>
      <w:r>
        <w:t>The system is likely experiencing inefficient resource allocation during peak traffic</w:t>
      </w:r>
    </w:p>
    <w:p>
      <w:r>
        <w:rPr>
          <w:b/>
        </w:rPr>
        <w:t xml:space="preserve">AI: </w:t>
      </w:r>
      <w:r>
        <w:t xml:space="preserve">That's a good start. Now, let's dig deeper into this. </w:t>
        <w:br/>
        <w:br/>
        <w:t>When you say "inefficient resource allocation", are you referring to issues like CPU usage, memory allocation, database connections, or network bandwidth? Or is there a specific part of the system that isn't scaling well during peak traffic times?</w:t>
        <w:br/>
        <w:br/>
        <w:t>Also, did you notice any other potential performance bottlenecks in the system? It's important to consider all parts of the system, including the front end, back end, database, and messaging queue.</w:t>
      </w:r>
    </w:p>
    <w:p>
      <w:r>
        <w:rPr>
          <w:b/>
        </w:rPr>
        <w:t xml:space="preserve">User: </w:t>
      </w:r>
      <w:r>
        <w:t>Yes, inefficient resource allocation refers to issues like high CPU usage, insufficient memory and database connection limits</w:t>
      </w:r>
    </w:p>
    <w:p>
      <w:r>
        <w:rPr>
          <w:b/>
        </w:rPr>
        <w:t xml:space="preserve">AI: </w:t>
      </w:r>
      <w:r>
        <w:t xml:space="preserve">Great, those are indeed areas where performance bottlenecks can occur. High CPU usage and insufficient memory can slow down the entire system, and database connection limits can cause issues when concurrent users increase. </w:t>
        <w:br/>
        <w:br/>
        <w:t>Now, let's focus on the optimisation techniques. Given the performance issues you've identified, what strategies or techniques do you think would be most effective for improving system performance and scalability?</w:t>
        <w:br/>
        <w:br/>
        <w:t>Remember to base your recommendations on evidence or best practices, and consider the impact on the whole system.</w:t>
      </w:r>
    </w:p>
    <w:p>
      <w:r>
        <w:rPr>
          <w:b/>
        </w:rPr>
        <w:t xml:space="preserve">User: </w:t>
      </w:r>
      <w:r>
        <w:t>Implement auto-scaling and load balancing services for servers</w:t>
      </w:r>
    </w:p>
    <w:p>
      <w:r>
        <w:rPr>
          <w:b/>
        </w:rPr>
        <w:t xml:space="preserve">AI: </w:t>
      </w:r>
      <w:r>
        <w:t xml:space="preserve">Auto-scaling and load balancing are indeed effective strategies for managing high traffic and ensuring efficient resource utilisation. </w:t>
        <w:br/>
        <w:br/>
        <w:t>Auto-scaling adjusts the number of server instances based on demand, which can help manage peak traffic periods. Load balancing, on the other hand, helps distribute network traffic across multiple servers to ensure no single server becomes a bottleneck.</w:t>
        <w:br/>
        <w:br/>
        <w:t>Would you consider implementing any optimisation techniques at the database level? Also, how would you address potential issues with the messaging queue for order processing?</w:t>
      </w:r>
    </w:p>
    <w:p>
      <w:r>
        <w:rPr>
          <w:b/>
        </w:rPr>
        <w:t xml:space="preserve">User: </w:t>
      </w:r>
      <w:r>
        <w:t>Maybe i will implement indexing on frequently queried columns</w:t>
      </w:r>
    </w:p>
    <w:p>
      <w:r>
        <w:rPr>
          <w:b/>
        </w:rPr>
        <w:t xml:space="preserve">AI: </w:t>
      </w:r>
      <w:r>
        <w:t>That's an excellent decision! Indexing frequently queried columns can significantly speed up database operations, particularly read operations, and hence improve the overall performance of the system.</w:t>
        <w:br/>
        <w:br/>
        <w:t>Remember that while indexing enhances read operations, it can slightly degrade write operations because each write needs to update the index as well. Therefore, it's a trade-off that you need to consider based on your application's read-write patterns.</w:t>
        <w:br/>
        <w:br/>
        <w:t>Now, how about the messaging queue for order processing? Do you have any strategies in mind to optimise that?</w:t>
      </w:r>
    </w:p>
    <w:p>
      <w:r>
        <w:rPr>
          <w:b/>
        </w:rPr>
        <w:t xml:space="preserve">User: </w:t>
      </w:r>
      <w:r>
        <w:t>Add more worker</w:t>
      </w:r>
    </w:p>
    <w:p>
      <w:r>
        <w:rPr>
          <w:b/>
        </w:rPr>
        <w:t xml:space="preserve">AI: </w:t>
      </w:r>
      <w:r>
        <w:t>Adding more workers to process tasks from the messaging queue can indeed help improve throughput and reduce the time orders spend in the queue. Good thinking!</w:t>
        <w:br/>
        <w:br/>
        <w:t>Remember, though, that adding workers can also increase resource usage, so it's important to balance the number of workers with the available system resources.</w:t>
        <w:br/>
        <w:br/>
        <w:t xml:space="preserve">Now that we have discussed and analysed the various components of the system, the next step would be to document your findings and recommendations in a clear and concise report. This report should be suitable for presentation to both technical and non-technical stakeholders. </w:t>
        <w:br/>
        <w:br/>
        <w:t>Are you ready to start drafting the report?</w:t>
      </w:r>
    </w:p>
    <w:p>
      <w:r>
        <w:rPr>
          <w:b/>
        </w:rPr>
        <w:t xml:space="preserve">User: </w:t>
      </w:r>
      <w:r>
        <w:t>Skip this</w:t>
      </w:r>
    </w:p>
    <w:p>
      <w:r>
        <w:rPr>
          <w:b/>
        </w:rPr>
        <w:t xml:space="preserve">AI: </w:t>
      </w:r>
      <w:r>
        <w:t>Alright, we can come back to the report later.</w:t>
        <w:br/>
        <w:br/>
        <w:t>Let's move on to the final part: presenting your optimised e-commerce application system. Here, you'll be highlighting the identified performance bottlenecks, recommended optimisation techniques, and expected impact on system performance and scalability.</w:t>
        <w:br/>
        <w:br/>
        <w:t>Feel free to start by summarising the performance bottlenecks you identified and how you plan to address them.</w:t>
      </w:r>
    </w:p>
    <w:p>
      <w:r>
        <w:rPr>
          <w:b/>
        </w:rPr>
        <w:t xml:space="preserve">User: </w:t>
      </w:r>
      <w:r>
        <w:br/>
        <w:t>The optimized Shopify system addresses performance issues by implementing auto-scaling, load balancing, database indexing, sharding, and messaging queue scaling. These enhancements improve server efficiency, speed up database queries, streamline order processing, and reduce network latency, resulting in smoother performance, better scalability, and a more reliable user experience during peak traffic.</w:t>
      </w:r>
    </w:p>
    <w:p>
      <w:r>
        <w:rPr>
          <w:b/>
        </w:rPr>
        <w:t xml:space="preserve">AI: </w:t>
      </w:r>
      <w:r>
        <w:t>Excellent summary! You've clearly identified the bottlenecks and articulated how your proposed solutions will address these challenges. Your explanation of the benefits—improved performance, better scalability, and a more reliable user experience—make the impact of these changes clear to both technical and non-technical stakeholders.</w:t>
        <w:br/>
        <w:br/>
        <w:t>As a final step, consider how you might measure the effect of these changes. What key performance indicators (KPIs) would you monitor to determine if your modifications are having the desired effect?</w:t>
        <w:br/>
        <w:br/>
        <w:t>Remember, the key to effective optimisation is not just implementing changes, but also monitoring their impact to ensure they're delivering the expected improvements.</w:t>
      </w:r>
    </w:p>
    <w:p>
      <w:r>
        <w:rPr>
          <w:b/>
        </w:rPr>
        <w:t xml:space="preserve">User: </w:t>
      </w:r>
      <w:r>
        <w:t>Response time, throughput, error rate, server utilization and database query performance</w:t>
      </w:r>
    </w:p>
    <w:p>
      <w:r>
        <w:rPr>
          <w:b/>
        </w:rPr>
        <w:t xml:space="preserve">AI: </w:t>
      </w:r>
      <w:r>
        <w:t>Those are excellent choices for key performance indicators! Monitoring response time, throughput, server utilisation, error rate, and database query performance will indeed provide valuable insights into the system's performance.</w:t>
        <w:br/>
        <w:br/>
        <w:t>Response time and throughput directly relate to the user's experience, while server utilisation and database query performance can indicate if resources are being used efficiently. The error rate can help pinpoint areas that may need additional attention.</w:t>
        <w:br/>
        <w:br/>
        <w:t xml:space="preserve">Congratulations! You've completed the task of identifying performance bottlenecks and proposing evidence-based optimisation techniques for a complex application system scenario. You've shown a good understanding of the different components involved and how to improve their performance and scalability. </w:t>
        <w:br/>
        <w:br/>
        <w:t>This exercise should equip you with the knowledge to tackle similar challenges in real-world scenarios. Remember, always keep an eye on your system's performance and constantly look for areas that can be improved. The work of optimisation is never done!</w:t>
      </w:r>
    </w:p>
    <w:sectPr w:rsidR="00FC693F" w:rsidRPr="0006063C" w:rsidSect="00034616">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