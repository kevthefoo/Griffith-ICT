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ww</w:t>
      </w:r>
    </w:p>
    <w:p>
      <w:r>
        <w:rPr>
          <w:b/>
        </w:rPr>
        <w:t xml:space="preserve">AI: </w:t>
      </w:r>
      <w:r>
        <w:t>I'm sorry, I didn't understand your message. Could you please clarify or rephrase your question? This way, I can provide the most accurate help possible.</w:t>
      </w:r>
    </w:p>
    <w:p>
      <w:r>
        <w:rPr>
          <w:b/>
        </w:rPr>
        <w:t xml:space="preserve">User: </w:t>
      </w:r>
      <w:r>
        <w:t>Hi</w:t>
      </w:r>
    </w:p>
    <w:p>
      <w:r>
        <w:rPr>
          <w:b/>
        </w:rPr>
        <w:t xml:space="preserve">AI: </w:t>
      </w:r>
      <w:r>
        <w:t xml:space="preserve">Hello! I'm here to guide you through an interactive lesson on analysing complex ethical implications of application system design decisions and proposing mitigation strategies. </w:t>
        <w:br/>
        <w:br/>
        <w:t>Today, you are part of a team designing a personalised news recommendation system that uses machine learning algorithms. You'll be analysing the ethical implications, identifying potential risks, and proposing strategies for mitigating these risks.</w:t>
        <w:br/>
        <w:br/>
        <w:t>Let's start with the first task. Are you familiar with ethical frameworks and principles such as utilitarianism, deontology, and the principles of beneficence, non-maleficence, autonomy, and justice?</w:t>
      </w:r>
    </w:p>
    <w:p>
      <w:r>
        <w:rPr>
          <w:b/>
        </w:rPr>
        <w:t xml:space="preserve">User: </w:t>
      </w:r>
      <w:r>
        <w:t>Yeah</w:t>
      </w:r>
    </w:p>
    <w:p>
      <w:r>
        <w:rPr>
          <w:b/>
        </w:rPr>
        <w:t xml:space="preserve">AI: </w:t>
      </w:r>
      <w:r>
        <w:t>Great! Now, let's apply these ethical principles to the design of the personalised news recommendation system.</w:t>
        <w:br/>
        <w:br/>
        <w:t>Consider the system's potential impact on user privacy, algorithmic bias, transparency, and the impact on public discourse and democracy. How might these ethical frameworks guide our understanding of these issues?</w:t>
      </w:r>
    </w:p>
    <w:p>
      <w:r>
        <w:rPr>
          <w:b/>
        </w:rPr>
        <w:t xml:space="preserve">User: </w:t>
      </w:r>
      <w:r>
        <w:t>For example, autonomy emphasizes for giving users control over their data and recommendations</w:t>
      </w:r>
    </w:p>
    <w:p>
      <w:r>
        <w:rPr>
          <w:b/>
        </w:rPr>
        <w:t xml:space="preserve">AI: </w:t>
      </w:r>
      <w:r>
        <w:t xml:space="preserve">Exactly! Autonomy is a critical principle to consider in this context. </w:t>
        <w:br/>
        <w:br/>
        <w:t>Now, let's move on to the second task. In the context of a personalised news recommendation system, try to analyse the ethical implications in terms of user privacy, algorithmic bias, transparency, and the impact on public discourse and democracy. Remember to leverage the ethical frameworks and principles we just discussed.</w:t>
      </w:r>
    </w:p>
    <w:p>
      <w:r>
        <w:rPr>
          <w:b/>
        </w:rPr>
        <w:t xml:space="preserve">User: </w:t>
      </w:r>
      <w:r>
        <w:t>Algorithmic bias could raises concerns under the principle of justice</w:t>
      </w:r>
    </w:p>
    <w:p>
      <w:r>
        <w:rPr>
          <w:b/>
        </w:rPr>
        <w:t xml:space="preserve">AI: </w:t>
      </w:r>
      <w:r>
        <w:t xml:space="preserve">That's a good start! The principle of justice indeed speaks to fairness and equality, and algorithmic bias could indeed compromise this by favouring certain types of content or users over others. </w:t>
        <w:br/>
        <w:br/>
        <w:t>Could you expand a bit more on this? How might algorithmic bias manifest in a news recommendation system, and what could be its potential impacts?</w:t>
      </w:r>
    </w:p>
    <w:p>
      <w:r>
        <w:rPr>
          <w:b/>
        </w:rPr>
        <w:t xml:space="preserve">User: </w:t>
      </w:r>
      <w:r>
        <w:t>Algorithm may prioritize content that aligns with a user’s past behavior, as the times go, user could be blocked to see other content</w:t>
      </w:r>
    </w:p>
    <w:p>
      <w:r>
        <w:rPr>
          <w:b/>
        </w:rPr>
        <w:t xml:space="preserve">AI: </w:t>
      </w:r>
      <w:r>
        <w:t>That's a fantastic analysis. You've correctly identified that an algorithmic bias could reinforce a user's existing beliefs and block exposure to diverse content, creating a "filter bubble" or "echo chamber". This could lead to a skewed perception of reality and polarisation in public discourse.</w:t>
        <w:br/>
        <w:br/>
        <w:t>Now, let's move to the next task. Can you identify some other potential ethical risks and challenges associated with the personalised news recommendation system?</w:t>
      </w:r>
    </w:p>
    <w:p>
      <w:r>
        <w:rPr>
          <w:b/>
        </w:rPr>
        <w:t xml:space="preserve">User: </w:t>
      </w:r>
      <w:r>
        <w:t>Lack of transparency</w:t>
      </w:r>
    </w:p>
    <w:p>
      <w:r>
        <w:rPr>
          <w:b/>
        </w:rPr>
        <w:t xml:space="preserve">AI: </w:t>
      </w:r>
      <w:r>
        <w:t>That's a key point. Lack of transparency, often referred to as "black box" AI, can indeed be a significant ethical concern. Users may not understand how the system makes decisions about what content to recommend, which can lead to mistrust or misuse of the system.</w:t>
        <w:br/>
        <w:br/>
        <w:t>Can you think of any other ethical risks or challenges? Consider the principles of beneficence, non-maleficence, and justice in your response.</w:t>
      </w:r>
    </w:p>
    <w:p>
      <w:r>
        <w:rPr>
          <w:b/>
        </w:rPr>
        <w:t xml:space="preserve">User: </w:t>
      </w:r>
      <w:r>
        <w:t>Algorithmic discrimination</w:t>
      </w:r>
    </w:p>
    <w:p>
      <w:r>
        <w:rPr>
          <w:b/>
        </w:rPr>
        <w:t xml:space="preserve">AI: </w:t>
      </w:r>
      <w:r>
        <w:t xml:space="preserve">Absolutely, algorithmic discrimination is a significant ethical concern. It can occur when the recommendation system unintentionally prioritises or disadvantages certain groups based on factors like race, gender, or socioeconomic status. </w:t>
        <w:br/>
        <w:br/>
        <w:t>Now, let's move to the fourth task. Can you propose strategies for mitigating these ethical risks, such as implementing diversity and fact-checking algorithms, providing user controls and transparency, and establishing ethical guidelines for data collection and use?</w:t>
      </w:r>
    </w:p>
    <w:p>
      <w:r>
        <w:rPr>
          <w:b/>
        </w:rPr>
        <w:t xml:space="preserve">User: </w:t>
      </w:r>
      <w:r>
        <w:t>Like providing user controls and transparency around data usage</w:t>
      </w:r>
    </w:p>
    <w:p>
      <w:r>
        <w:rPr>
          <w:b/>
        </w:rPr>
        <w:t xml:space="preserve">AI: </w:t>
      </w:r>
      <w:r>
        <w:t>That's a good start! Providing users with control over their data and transparency around how their data is used can indeed help mitigate some of the ethical risks.</w:t>
        <w:br/>
        <w:br/>
        <w:t>Can you think of other strategies that could be used to address the issues of algorithmic bias, filter bubbles, and potential misuse of user data?</w:t>
      </w:r>
    </w:p>
    <w:p>
      <w:r>
        <w:rPr>
          <w:b/>
        </w:rPr>
        <w:t xml:space="preserve">User: </w:t>
      </w:r>
      <w:r>
        <w:t>Implement regular algorithmic audit</w:t>
      </w:r>
    </w:p>
    <w:p>
      <w:r>
        <w:rPr>
          <w:b/>
        </w:rPr>
        <w:t xml:space="preserve">AI: </w:t>
      </w:r>
      <w:r>
        <w:t xml:space="preserve">Excellent suggestion! Regular algorithmic audits can help ensure the system is working as intended and not inadvertently creating harmful biases or other unethical outcomes. </w:t>
        <w:br/>
        <w:br/>
        <w:t>Now, let's refine your approach based on our discussion. Could you summarise your analysis of the ethical implications and your proposed mitigation strategies? Remember, this should be in a clear and concise format, suitable for presentation to the design team and stakeholders.</w:t>
      </w:r>
    </w:p>
    <w:p>
      <w:r>
        <w:rPr>
          <w:b/>
        </w:rPr>
        <w:t xml:space="preserve">User: </w:t>
      </w:r>
      <w:r>
        <w:t>The mitigation strategies include using diversity algorithms to reduce bias, offering user controls for transparency, and setting clear ethical data guidelines. Regular audits will ensure fairness and accountability.</w:t>
      </w:r>
    </w:p>
    <w:p>
      <w:r>
        <w:rPr>
          <w:b/>
        </w:rPr>
        <w:t xml:space="preserve">AI: </w:t>
      </w:r>
      <w:r>
        <w:t xml:space="preserve">That's a good summary! It covers the key points and strategies that we've discussed. </w:t>
        <w:br/>
        <w:br/>
        <w:t xml:space="preserve">However, it would be beneficial to expand a little on how each strategy works. For instance, how would diversity algorithms reduce bias? What kind of user controls could be offered, and how would they increase transparency? </w:t>
        <w:br/>
        <w:br/>
        <w:t>Remember, your audience may not be familiar with these concepts, so providing a bit more detail can help ensure your recommendations are clear and actionable.</w:t>
      </w:r>
    </w:p>
    <w:p>
      <w:r>
        <w:rPr>
          <w:b/>
        </w:rPr>
        <w:t xml:space="preserve">User: </w:t>
      </w:r>
      <w:r>
        <w:t>SmartScoop could implement diversity algorithms that expose users to a broader range of viewpoints, ensuring balanced content.</w:t>
      </w:r>
    </w:p>
    <w:p>
      <w:r>
        <w:rPr>
          <w:b/>
        </w:rPr>
        <w:t xml:space="preserve">AI: </w:t>
      </w:r>
      <w:r>
        <w:t xml:space="preserve">Well articulated! By implementing diversity algorithms, you're promoting a wider range of content which can help mitigate the creation of filter bubbles. </w:t>
        <w:br/>
        <w:br/>
        <w:t>Could you please expand on the user controls and transparency around data usage? How would you envision this in practice?</w:t>
      </w:r>
    </w:p>
    <w:p>
      <w:r>
        <w:rPr>
          <w:b/>
        </w:rPr>
        <w:t xml:space="preserve">User: </w:t>
      </w:r>
      <w:r>
        <w:t>Giving user insight and control over how the system uses their data</w:t>
      </w:r>
    </w:p>
    <w:p>
      <w:r>
        <w:rPr>
          <w:b/>
        </w:rPr>
        <w:t xml:space="preserve">AI: </w:t>
      </w:r>
      <w:r>
        <w:t xml:space="preserve">That's a good start. Providing users with insight into how their data is used can increase transparency and trust. </w:t>
        <w:br/>
        <w:br/>
        <w:t xml:space="preserve">However, consider being more specific. For instance, what kind of information would you provide to users? How would you provide them with control over their data? </w:t>
        <w:br/>
        <w:br/>
        <w:t>Remember, the more concrete and actionable your recommendations are, the easier it will be for the design team to implement them.</w:t>
      </w:r>
    </w:p>
    <w:p>
      <w:r>
        <w:rPr>
          <w:b/>
        </w:rPr>
        <w:t xml:space="preserve">User: </w:t>
      </w:r>
      <w:r>
        <w:t>Like let them can add or delete or hide their own data</w:t>
      </w:r>
    </w:p>
    <w:p>
      <w:r>
        <w:rPr>
          <w:b/>
        </w:rPr>
        <w:t xml:space="preserve">AI: </w:t>
      </w:r>
      <w:r>
        <w:t>That's a great addition! Allowing users to add, delete, or hide their data can indeed provide them with more control and influence over the system's recommendations.</w:t>
        <w:br/>
        <w:br/>
        <w:t>Now, let's discuss the ethical guidelines for data collection and use. Do you have any specific suggestions for this?</w:t>
      </w:r>
    </w:p>
    <w:p>
      <w:r>
        <w:rPr>
          <w:b/>
        </w:rPr>
        <w:t xml:space="preserve">User: </w:t>
      </w:r>
      <w:r>
        <w:t>SmartScoop should only collect the minimum amount of data necessary to provide personalized recommendations.</w:t>
      </w:r>
    </w:p>
    <w:p>
      <w:r>
        <w:rPr>
          <w:b/>
        </w:rPr>
        <w:t xml:space="preserve">AI: </w:t>
      </w:r>
      <w:r>
        <w:t xml:space="preserve">Excellent point! Adhering to the principle of data minimisation—collecting only the necessary data—can reduce risks associated with data breaches and misuse. </w:t>
        <w:br/>
        <w:br/>
        <w:t>Now, let's summarise all your analysis and recommendations. Please prepare a final summary of your findings and proposed strategies.</w:t>
      </w:r>
    </w:p>
    <w:p>
      <w:r>
        <w:rPr>
          <w:b/>
        </w:rPr>
        <w:t xml:space="preserve">User: </w:t>
      </w:r>
      <w:r>
        <w:t>You go ahead</w:t>
      </w:r>
    </w:p>
    <w:p>
      <w:r>
        <w:rPr>
          <w:b/>
        </w:rPr>
        <w:t xml:space="preserve">AI: </w:t>
      </w:r>
      <w:r>
        <w:t xml:space="preserve">I'm sorry for any confusion, but it's important for you to practice summarising your findings and recommendations. This will help you build your skills in communicating complex ethical analyses and strategies. </w:t>
        <w:br/>
        <w:br/>
        <w:t>Remember to include your analysis of the ethical implications of the news recommendation system, the potential ethical risks and challenges, and your proposed mitigation strategies. Try to be as concise and clear as possible.</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