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User: </w:t>
      </w:r>
      <w:r>
        <w:t>Hello</w:t>
      </w:r>
    </w:p>
    <w:p>
      <w:r>
        <w:rPr>
          <w:b/>
        </w:rPr>
        <w:t xml:space="preserve">AI: </w:t>
      </w:r>
      <w:r>
        <w:t xml:space="preserve">Hello! I'm here to guide you through your task on enhancing a predictive maintenance application system using machine learning techniques. You'll be working as part of a team developing this system for industrial equipment in a manufacturing facility. </w:t>
        <w:br/>
        <w:br/>
        <w:t>Before we begin, do you have a clear understanding of the task at hand and the current predictive maintenance application system's architecture and performance metrics?</w:t>
      </w:r>
    </w:p>
    <w:p>
      <w:r>
        <w:rPr>
          <w:b/>
        </w:rPr>
        <w:t xml:space="preserve">User: </w:t>
      </w:r>
      <w:r>
        <w:t>Yes</w:t>
      </w:r>
    </w:p>
    <w:p>
      <w:r>
        <w:rPr>
          <w:b/>
        </w:rPr>
        <w:t xml:space="preserve">AI: </w:t>
      </w:r>
      <w:r>
        <w:t xml:space="preserve">Fantastic! Let's dive right in. </w:t>
        <w:br/>
        <w:br/>
        <w:t xml:space="preserve">First, we need to identify opportunities for enhancing the system with machine learning techniques. </w:t>
        <w:br/>
        <w:br/>
        <w:t>1. How do you think machine learning could improve the current rule-based system for predicting potential failures and scheduling maintenance tasks?</w:t>
        <w:br/>
        <w:t>2. What specific features or characteristics of the sensor data might be leveraged by machine learning algorithms to identify more complex patterns and anomalies?</w:t>
        <w:br/>
        <w:t>3. How could machine learning improve the system's predictive accuracy, maintenance efficiency, and overall equipment effectiveness?</w:t>
        <w:br/>
        <w:br/>
        <w:t>Remember to consider the requirements, architecture, and performance metrics of the current system in your analysis.</w:t>
      </w:r>
    </w:p>
    <w:p>
      <w:r>
        <w:rPr>
          <w:b/>
        </w:rPr>
        <w:t xml:space="preserve">User: </w:t>
      </w:r>
      <w:r>
        <w:t>1. Machine-learning can handle massive data than human, and then extract useful information to predict furture</w:t>
        <w:br/>
        <w:t>2. Sensor can provide a lot of useful data for machine-learning purpose</w:t>
        <w:br/>
        <w:t>3. Fine tune the model and input more high-quality data</w:t>
      </w:r>
    </w:p>
    <w:p>
      <w:r>
        <w:rPr>
          <w:b/>
        </w:rPr>
        <w:t xml:space="preserve">AI: </w:t>
      </w:r>
      <w:r>
        <w:t xml:space="preserve">Great start! </w:t>
        <w:br/>
        <w:br/>
        <w:t>1. Indeed, machine learning algorithms can process large amounts of data and extract patterns far beyond human capabilities. Can you be more specific about how this might improve predictive accuracy? Think about the limitations of rule-based systems.</w:t>
        <w:br/>
        <w:br/>
        <w:t>2. Absolutely, sensor data is crucial. What specific features in the sensor data might be useful? For example, temperature, vibration, or noise levels might be indicators of equipment health.</w:t>
        <w:br/>
        <w:br/>
        <w:t xml:space="preserve">3. Fine-tuning the model and using high-quality data are key to improving a machine learning system. Can you elaborate on how these steps could improve maintenance efficiency and overall equipment effectiveness? </w:t>
        <w:br/>
        <w:br/>
        <w:t>Remember, the goal is not just to use machine learning, but to use it in a way that specifically enhances the current system.</w:t>
      </w:r>
    </w:p>
    <w:p>
      <w:r>
        <w:rPr>
          <w:b/>
        </w:rPr>
        <w:t xml:space="preserve">User: </w:t>
      </w:r>
      <w:r>
        <w:t>Fine-tuning the model improves predictive accuracy</w:t>
      </w:r>
    </w:p>
    <w:p>
      <w:r>
        <w:rPr>
          <w:b/>
        </w:rPr>
        <w:t xml:space="preserve">AI: </w:t>
      </w:r>
      <w:r>
        <w:t xml:space="preserve">Absolutely, fine-tuning the model can indeed improve predictive accuracy. This process involves adjusting the parameters of the machine learning model based on feedback and performance on validation data. </w:t>
        <w:br/>
        <w:br/>
        <w:t>But let's also consider how this might impact maintenance efficiency and overall equipment effectiveness. For instance, a more accurate model could:</w:t>
        <w:br/>
        <w:br/>
        <w:t>- Reduce the number of false positives, meaning less unnecessary maintenance tasks.</w:t>
        <w:br/>
        <w:t>- Provide earlier and more accurate warnings of potential failures, allowing for preventative maintenance that could reduce downtime.</w:t>
        <w:br/>
        <w:br/>
        <w:t>Does this make sense? And do you think there are other ways machine learning could enhance the system's performance?</w:t>
      </w:r>
    </w:p>
    <w:p>
      <w:r>
        <w:rPr>
          <w:b/>
        </w:rPr>
        <w:t xml:space="preserve">User: </w:t>
      </w:r>
      <w:r>
        <w:t>Give me a clue</w:t>
      </w:r>
    </w:p>
    <w:p>
      <w:r>
        <w:rPr>
          <w:b/>
        </w:rPr>
        <w:t xml:space="preserve">AI: </w:t>
      </w:r>
      <w:r>
        <w:t>Certainly! Here are some additional ways machine learning could enhance the system:</w:t>
        <w:br/>
        <w:br/>
        <w:t>- **Anomaly detection**: Machine learning models can be trained to recognise 'normal' behaviour of the equipment based on sensor data. Anything that deviates significantly from this norm could be flagged as an anomaly, potentially indicating a failure or need for maintenance.</w:t>
        <w:br/>
        <w:br/>
        <w:t>- **Predictive analysis**: Machine learning can help predict future equipment failures based on historical data. This can assist in scheduling maintenance tasks before a failure occurs, reducing equipment downtime.</w:t>
        <w:br/>
        <w:br/>
        <w:t>- **Optimisation of maintenance schedules**: By predicting potential failures, machine learning can help optimise maintenance schedules, leading to improved resource allocation and cost savings.</w:t>
        <w:br/>
        <w:br/>
        <w:t>Do any of these possibilities stand out to you? How might they be applied to the predictive maintenance system you're enhancing?</w:t>
      </w:r>
    </w:p>
    <w:p>
      <w:r>
        <w:rPr>
          <w:b/>
        </w:rPr>
        <w:t xml:space="preserve">User: </w:t>
      </w:r>
      <w:r>
        <w:t>High-quality data can improve the accuracy of the model and predict equipment failures, improve uptime, optimize performance, and maintain product quality</w:t>
      </w:r>
    </w:p>
    <w:p>
      <w:r>
        <w:rPr>
          <w:b/>
        </w:rPr>
        <w:t xml:space="preserve">AI: </w:t>
      </w:r>
      <w:r>
        <w:t>That's an excellent point! High-quality data is indeed crucial for training accurate machine learning models. Predicting equipment failures accurately can indeed improve uptime, optimise performance, and maintain product quality.</w:t>
        <w:br/>
        <w:br/>
        <w:t xml:space="preserve">Now that we've identified some opportunities for enhancement, let's move on to the next task. This involves researching and evaluating different machine learning algorithms and frameworks that could be applied to this use case. </w:t>
        <w:br/>
        <w:br/>
        <w:t xml:space="preserve">Some algorithms you might consider are decision trees, support vector machines, and deep learning neural networks. </w:t>
        <w:br/>
        <w:br/>
        <w:t>Could you start by explaining your understanding of these algorithms and how they might be applied in this context?</w:t>
      </w:r>
    </w:p>
    <w:p>
      <w:r>
        <w:rPr>
          <w:b/>
        </w:rPr>
        <w:t xml:space="preserve">User: </w:t>
      </w:r>
      <w:r>
        <w:t>Give me a clue</w:t>
      </w:r>
    </w:p>
    <w:p>
      <w:r>
        <w:rPr>
          <w:b/>
        </w:rPr>
        <w:t xml:space="preserve">AI: </w:t>
      </w:r>
      <w:r>
        <w:t>Sure, here's a brief overview:</w:t>
        <w:br/>
        <w:br/>
        <w:t>- **Decision Trees**: This is a type of supervised learning algorithm that is mostly used for classification problems. It works for both categorical and continuous input and output variables. In the context of predictive maintenance, it could help in classifying whether a machine requires maintenance or not based on various sensor inputs.</w:t>
        <w:br/>
        <w:br/>
        <w:t>- **Support Vector Machines**: This is a powerful and flexible class of supervised algorithms for both classification and regression. It can handle high dimensional data well, which could be beneficial if you have many sensor inputs. It could be used to predict whether a machine will fail in the near future.</w:t>
        <w:br/>
        <w:br/>
        <w:t>- **Deep Learning Neural Networks**: This is a subset of machine learning, which is essentially a neural network with three or more layers. These neural networks attempt to simulate the behaviour of the human brain—albeit far from matching its ability—in order to “learn” from large amounts of data. While a neural network with a single layer can still make approximate predictions, additional hidden layers can help optimize the results.</w:t>
        <w:br/>
        <w:br/>
        <w:t>Do you think these explanations help you understand how these algorithms could be applied in this context?</w:t>
      </w:r>
    </w:p>
    <w:p>
      <w:r>
        <w:rPr>
          <w:b/>
        </w:rPr>
        <w:t xml:space="preserve">User: </w:t>
      </w:r>
      <w:r>
        <w:t>Yes</w:t>
      </w:r>
    </w:p>
    <w:p>
      <w:r>
        <w:rPr>
          <w:b/>
        </w:rPr>
        <w:t xml:space="preserve">AI: </w:t>
      </w:r>
      <w:r>
        <w:t xml:space="preserve">Excellent! Now that we have a basic understanding of these algorithms, the next step is to evaluate which one(s) might be best suited to your predictive maintenance system. </w:t>
        <w:br/>
        <w:br/>
        <w:t>To do this, consider the following questions:</w:t>
        <w:br/>
        <w:br/>
        <w:t>1. What type of problem are you trying to solve (classification, regression, anomaly detection, etc.)?</w:t>
        <w:br/>
        <w:t>2. What are the characteristics of your data (number of features, amount of data, type of data, etc.)?</w:t>
        <w:br/>
        <w:t>3. What are the computational resources and time available for model training and inference?</w:t>
        <w:br/>
        <w:t>4. What level of interpretability and transparency is required in your model's predictions?</w:t>
        <w:br/>
        <w:br/>
        <w:t>By considering these factors, you can start to narrow down which algorithms might be most appropriate for your application. Can you share your thoughts on these questions?</w:t>
      </w:r>
    </w:p>
    <w:p>
      <w:r>
        <w:rPr>
          <w:b/>
        </w:rPr>
        <w:t xml:space="preserve">User: </w:t>
      </w:r>
      <w:r>
        <w:t>1 classification</w:t>
        <w:br/>
        <w:t xml:space="preserve">2 </w:t>
        <w:br/>
        <w:t>3</w:t>
        <w:br/>
        <w:t>4</w:t>
      </w:r>
    </w:p>
    <w:p>
      <w:r>
        <w:rPr>
          <w:b/>
        </w:rPr>
        <w:t xml:space="preserve">AI: </w:t>
      </w:r>
      <w:r>
        <w:t xml:space="preserve">Great, you've identified that you're dealing with a classification problem, which is an important first step. </w:t>
        <w:br/>
        <w:br/>
        <w:t>Now let's think about the other questions:</w:t>
        <w:br/>
        <w:br/>
        <w:t xml:space="preserve">2. **Characteristics of your data**: This could include the number of features (i.e., different types of sensor data), the amount of data (how many data points you have), and the type of data (e.g., continuous values like temperature readings, categorical values like machine ID, etc.). </w:t>
        <w:br/>
        <w:br/>
        <w:t xml:space="preserve">3. **Computational resources and time**: Consider how complex the machine learning models are that you're considering. More complex models like deep learning neural networks typically require more computational power and time to train. </w:t>
        <w:br/>
        <w:br/>
        <w:t xml:space="preserve">4. **Interpretability and transparency**: Some models, like decision trees, are relatively easy to understand and explain. Others, like neural networks, are often considered "black boxes" because their internal workings are less transparent. </w:t>
        <w:br/>
        <w:br/>
        <w:t>Can you provide more information on these points?</w:t>
      </w:r>
    </w:p>
    <w:p>
      <w:r>
        <w:rPr>
          <w:b/>
        </w:rPr>
        <w:t xml:space="preserve">User: </w:t>
      </w:r>
      <w:r>
        <w:t>2 There might be time, number, and string type of data</w:t>
        <w:br/>
        <w:t>3 Crazy complex</w:t>
      </w:r>
    </w:p>
    <w:p>
      <w:r>
        <w:rPr>
          <w:b/>
        </w:rPr>
        <w:t xml:space="preserve">AI: </w:t>
      </w:r>
      <w:r>
        <w:t>Great, you've identified that your data might include different types like time, numbers, and strings. This variety can influence your choice of machine learning algorithm.</w:t>
        <w:br/>
        <w:br/>
        <w:t>Regarding complexity, it's important to balance the potential predictive power of more complex models like deep learning neural networks against the computational resources required. If resources are limited, simpler models like decision trees or support vector machines might be more practical.</w:t>
        <w:br/>
        <w:br/>
        <w:t>Finally, consider interpretability and transparency. If it's important to understand and explain your model's predictions (for example, to gain trust from stakeholders or comply with regulations), you might lean towards more interpretable models like decision trees.</w:t>
        <w:br/>
        <w:br/>
        <w:t>Given these considerations, which machine learning algorithms do you think could be suitable for your predictive maintenance system?</w:t>
      </w:r>
    </w:p>
    <w:p>
      <w:r>
        <w:rPr>
          <w:b/>
        </w:rPr>
        <w:t xml:space="preserve">User: </w:t>
      </w:r>
      <w:r>
        <w:t>supervised</w:t>
      </w:r>
    </w:p>
    <w:p>
      <w:r>
        <w:rPr>
          <w:b/>
        </w:rPr>
        <w:t xml:space="preserve">AI: </w:t>
      </w:r>
      <w:r>
        <w:t xml:space="preserve">Great! Supervised learning is indeed a good fit for this problem, as we have labelled data (normal operation vs failure) for training. </w:t>
        <w:br/>
        <w:br/>
        <w:t xml:space="preserve">Now, within supervised learning, we have several algorithm options, including decision trees, support vector machines, and deep learning neural networks, which we discussed earlier. </w:t>
        <w:br/>
        <w:br/>
        <w:t>Considering the complexity of your data, the computational resources available, and the need for model interpretability, which specific algorithm do you think would be the most suitable for your predictive maintenance application?</w:t>
      </w:r>
    </w:p>
    <w:p>
      <w:r>
        <w:rPr>
          <w:b/>
        </w:rPr>
        <w:t xml:space="preserve">User: </w:t>
      </w:r>
      <w:r>
        <w:t>Decision tree</w:t>
      </w:r>
    </w:p>
    <w:p>
      <w:r>
        <w:rPr>
          <w:b/>
        </w:rPr>
        <w:t xml:space="preserve">AI: </w:t>
      </w:r>
      <w:r>
        <w:t xml:space="preserve">Excellent choice! Decision trees are a good starting point due to their simplicity, interpretability, and ability to handle both numerical and categorical data. </w:t>
        <w:br/>
        <w:br/>
        <w:t>The next step is to develop a plan for implementing and integrating the decision tree algorithm into the predictive maintenance application system. This plan should cover:</w:t>
        <w:br/>
        <w:br/>
        <w:t xml:space="preserve">1. Data preprocessing: How will you clean and prepare your data for the decision tree algorithm? </w:t>
        <w:br/>
        <w:t>2. Model training and validation: How will you train your decision tree model and validate its performance?</w:t>
        <w:br/>
        <w:t>3. Deployment and monitoring strategies: Once your model is trained, how will you deploy it and monitor its performance in the real world?</w:t>
        <w:br/>
        <w:br/>
        <w:t>Can you share your initial thoughts on these steps?</w:t>
      </w:r>
    </w:p>
    <w:p>
      <w:r>
        <w:rPr>
          <w:b/>
        </w:rPr>
        <w:t xml:space="preserve">User: </w:t>
      </w:r>
      <w:r>
        <w:t>I plan to preprocess data with normalization, train the decision tree using cross-validation, and deploy with performance monitoring.</w:t>
      </w:r>
    </w:p>
    <w:p>
      <w:r>
        <w:rPr>
          <w:b/>
        </w:rPr>
        <w:t xml:space="preserve">AI: </w:t>
      </w:r>
      <w:r>
        <w:t>That's a good start! Normalisation is a crucial step for many machine learning algorithms, and cross-validation is a reliable method for training and validation. Monitoring model performance after deployment is also essential.</w:t>
        <w:br/>
        <w:br/>
        <w:t>Let's delve a little deeper into each of these steps:</w:t>
        <w:br/>
        <w:br/>
        <w:t>1. **Data preprocessing**: Normalisation is a good start. Additionally, consider handling missing values and outliers, and encoding categorical variables if necessary.</w:t>
        <w:br/>
        <w:br/>
        <w:t xml:space="preserve">2. **Model training and validation**: Cross-validation is an excellent technique to reduce overfitting and improve the model's ability to generalise to unseen data. Can you elaborate on how you plan to implement it? </w:t>
        <w:br/>
        <w:br/>
        <w:t>3. **Deployment and monitoring strategies**: After deployment, continuous monitoring of the model's performance is critical. How will you define and measure your model's performance? How will you handle model drifting (when model performance degrades over time)?</w:t>
        <w:br/>
        <w:br/>
        <w:t>Can you provide more details on your strategies for these steps?</w:t>
      </w:r>
    </w:p>
    <w:p>
      <w:r>
        <w:rPr>
          <w:b/>
        </w:rPr>
        <w:t xml:space="preserve">User: </w:t>
      </w:r>
      <w:r>
        <w:t>Dude, I am not a machine-learning pro</w:t>
      </w:r>
    </w:p>
    <w:p>
      <w:r>
        <w:rPr>
          <w:b/>
        </w:rPr>
        <w:t xml:space="preserve">AI: </w:t>
      </w:r>
      <w:r>
        <w:t>That's completely alright! This exercise is designed to help you learn and apply new concepts. Let's break it down a bit further:</w:t>
        <w:br/>
        <w:br/>
        <w:t>1. **Data preprocessing**: Normalisation is a process that changes the values of numeric columns in the dataset to a common scale. You may also need to handle missing values (perhaps by filling them in with the average value), and convert categorical variables into numeric ones, a process called encoding.</w:t>
        <w:br/>
        <w:br/>
        <w:t>2. **Model training and validation**: Cross-validation involves dividing your dataset into a number of 'folds', and then systematically holding out each fold for testing while training the model on the remaining folds. This helps ensure that your model performs well on unseen data.</w:t>
        <w:br/>
        <w:br/>
        <w:t>3. **Deployment and monitoring strategies**: After deploying your model, you'd want to keep an eye on its performance to make sure it's still making accurate predictions. This could involve regularly checking metrics like accuracy, precision, recall, or F1 score. If the model's performance drops over time (a phenomenon known as 'model drift'), you might need to retrain it on fresh data.</w:t>
        <w:br/>
        <w:br/>
        <w:t>Does this help clarify the steps? Would you like more information on any of these points?</w:t>
      </w:r>
    </w:p>
    <w:p>
      <w:r>
        <w:rPr>
          <w:b/>
        </w:rPr>
        <w:t xml:space="preserve">User: </w:t>
      </w:r>
      <w:r>
        <w:t>This is good</w:t>
      </w:r>
    </w:p>
    <w:p>
      <w:r>
        <w:rPr>
          <w:b/>
        </w:rPr>
        <w:t xml:space="preserve">AI: </w:t>
      </w:r>
      <w:r>
        <w:t>Great to hear that you're finding this helpful.</w:t>
        <w:br/>
        <w:br/>
        <w:t>With a plan in place for implementing and integrating the decision tree algorithm into your predictive maintenance system, the next step is to actually implement and test the system. This will involve:</w:t>
        <w:br/>
        <w:br/>
        <w:t>1. Preprocessing your data as planned (normalisation, handling missing values, encoding categorical variables, etc.).</w:t>
        <w:br/>
        <w:t>2. Training your decision tree model using cross-validation.</w:t>
        <w:br/>
        <w:t>3. Deploying your model and setting up a system for monitoring its performance.</w:t>
        <w:br/>
        <w:br/>
        <w:t>Since this is a theoretical exercise, we won't actually be carrying out these steps. But it's important to understand what they would involve.</w:t>
        <w:br/>
        <w:br/>
        <w:t xml:space="preserve">Once the system is implemented and tested, the next task would be to document your implementation process, results, and lessons learned. This could be in the form of a report or presentation. </w:t>
        <w:br/>
        <w:br/>
        <w:t>Would you like to discuss how you might go about documenting your work, or do you have any other questions about the tasks we've covered so far?</w:t>
      </w:r>
    </w:p>
    <w:p>
      <w:r>
        <w:rPr>
          <w:b/>
        </w:rPr>
        <w:t xml:space="preserve">User: </w:t>
      </w:r>
      <w:r>
        <w:t>It is good, you are going so deep</w:t>
      </w:r>
    </w:p>
    <w:p>
      <w:r>
        <w:rPr>
          <w:b/>
        </w:rPr>
        <w:t xml:space="preserve">AI: </w:t>
      </w:r>
      <w:r>
        <w:t xml:space="preserve">I'm glad you're finding the discussion helpful! It's important to understand the depth of these concepts to apply them effectively in real-world scenarios. </w:t>
        <w:br/>
        <w:br/>
        <w:t>Now, let's discuss how you might document your work. In your report or presentation, you should aim to include:</w:t>
        <w:br/>
        <w:br/>
        <w:t>1. An overview of the problem and your objectives.</w:t>
        <w:br/>
        <w:t>2. A detailed explanation of your chosen machine learning technique (in this case, decision trees).</w:t>
        <w:br/>
        <w:t>3. A description of your data preprocessing, model training and validation, and deployment and monitoring strategies.</w:t>
        <w:br/>
        <w:t>4. A discussion of your results, including any metrics of model performance.</w:t>
        <w:br/>
        <w:t>5. Reflections on the process and lessons learned.</w:t>
        <w:br/>
        <w:br/>
        <w:t>Remember, the goal of this documentation is not only to record what you did, but also to explain why you did it and what you learned. This will demonstrate your critical thinking skills and your understanding of how to apply machine learning techniques to enhance application system design.</w:t>
        <w:br/>
        <w:br/>
        <w:t>Does this give you a clear idea of how to structure your documentation? Do you have any questions on this or any other part of the task?</w:t>
      </w:r>
    </w:p>
    <w:p>
      <w:r>
        <w:rPr>
          <w:b/>
        </w:rPr>
        <w:t xml:space="preserve">User: </w:t>
      </w:r>
      <w:r>
        <w:t>All good</w:t>
      </w:r>
    </w:p>
    <w:p>
      <w:r>
        <w:rPr>
          <w:b/>
        </w:rPr>
        <w:t xml:space="preserve">AI: </w:t>
      </w:r>
      <w:r>
        <w:t>Brilliant! It sounds like you have a solid grasp of how to apply machine learning techniques to enhance a predictive maintenance system, from identifying opportunities for enhancement, to choosing an appropriate algorithm, developing an implementation plan, and documenting your work.</w:t>
        <w:br/>
        <w:br/>
        <w:t>Remember, the key to successful application of machine learning is understanding the problem at hand, preparing your data carefully, choosing an algorithm that fits your data and problem, and continuously monitoring and refining your model based on its performance.</w:t>
        <w:br/>
        <w:br/>
        <w:t>Congratulations on completing this task! You've done a fantastic job of navigating through a complex problem and developing a thoughtful and well-reasoned solution.</w:t>
        <w:br/>
        <w:br/>
        <w:t>If you have any more questions about this task or related topics in the future, don't hesitate to ask. Happy studying!</w:t>
      </w:r>
    </w:p>
    <w:sectPr w:rsidR="00FC693F" w:rsidRPr="0006063C" w:rsidSect="000346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