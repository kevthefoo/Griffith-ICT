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Hello and welcome! As your AI Lecturer, I'll be guiding you through this task of conducting a comprehensive requirements analysis for a healthcare Electronic Health Record (EHR) system. You, in the role of a lead application system designer, will be working on a case study for HealthConnect, a large healthcare provider.</w:t>
        <w:br/>
        <w:br/>
        <w:t>Your task will include:</w:t>
        <w:br/>
        <w:br/>
        <w:t>- Identifying key stakeholders and gathering their requirements.</w:t>
        <w:br/>
        <w:t>- Applying various requirements elicitation techniques.</w:t>
        <w:br/>
        <w:t>- Analysing collected information and categorising the requirements.</w:t>
        <w:br/>
        <w:t>- Documenting the elicited requirements using the provided template.</w:t>
        <w:br/>
        <w:t>- Validating the documented requirements with stakeholders and updating based on their feedback.</w:t>
        <w:br/>
        <w:br/>
        <w:t>Let's start with the first task. Can you identify the potential key stakeholders for the HealthConnect EHR system project? Remember, these should be individuals or groups who have a vested interest in the project or will be affected by its outcome.</w:t>
      </w:r>
    </w:p>
    <w:p>
      <w:r>
        <w:rPr>
          <w:b/>
        </w:rPr>
        <w:t xml:space="preserve">User: </w:t>
      </w:r>
      <w:r>
        <w:t>Patients, doctors, nurses, insurance providers, hospital admins, IT staffs</w:t>
      </w:r>
    </w:p>
    <w:p>
      <w:r>
        <w:rPr>
          <w:b/>
        </w:rPr>
        <w:t xml:space="preserve">AI: </w:t>
      </w:r>
      <w:r>
        <w:t xml:space="preserve">Excellent, you have identified a good range of key stakeholders: patients, doctors, nurses, insurance providers, hospital administrators, and IT staff. Each of these stakeholders will have unique perspectives and requirements for the EHR system. </w:t>
        <w:br/>
        <w:br/>
        <w:t xml:space="preserve">Now that you've identified the stakeholders, let's think about their specific needs and expectations. What do you think might be the specific requirements or expectations for one of these stakeholder groups? </w:t>
        <w:br/>
        <w:br/>
        <w:t>For instance, select one stakeholder group (e.g., doctors) and try to outline what you think their requirements might be for the EHR system. Remember, you're not just looking for functional requirements, such as features and capabilities, but also non-functional requirements, like performance, security, and usability considerations.</w:t>
      </w:r>
    </w:p>
    <w:p>
      <w:r>
        <w:rPr>
          <w:b/>
        </w:rPr>
        <w:t xml:space="preserve">User: </w:t>
      </w:r>
      <w:r>
        <w:t xml:space="preserve"> Doctors need easy access to patient records</w:t>
      </w:r>
    </w:p>
    <w:p>
      <w:r>
        <w:rPr>
          <w:b/>
        </w:rPr>
        <w:t xml:space="preserve">AI: </w:t>
      </w:r>
      <w:r>
        <w:t xml:space="preserve">Very good! Doctors indeed require easy access to patient records to make informed decisions about patient care. This requirement spans across both functional and non-functional requirements. </w:t>
        <w:br/>
        <w:br/>
        <w:t>Functional requirement: The EHR system should allow doctors to view, edit, and update patient records efficiently.</w:t>
        <w:br/>
        <w:br/>
        <w:t>Non-functional requirement: The system should provide quick and responsive access to the records, irrespective of the number of users accessing the system simultaneously.</w:t>
        <w:br/>
        <w:br/>
        <w:t xml:space="preserve">Now, let's consider requirements elicitation techniques. Which techniques would you like to use to gather more detailed requirements from the doctors? The options include interviews, focus groups, surveys, and workshops. This choice will depend on the resources available and the level of detail you wish to obtain. </w:t>
        <w:br/>
        <w:br/>
        <w:t>Remember, each technique has its benefits and limitations. For example, interviews provide detailed insights but can be time-consuming, while surveys reach a wider audience but may not provide in-depth responses.</w:t>
      </w:r>
    </w:p>
    <w:p>
      <w:r>
        <w:rPr>
          <w:b/>
        </w:rPr>
        <w:t xml:space="preserve">User: </w:t>
      </w:r>
      <w:r>
        <w:t>I think interviews and focus groups are suitable for doctors group, as interviews allow us to gather deep insight of doctors' need and focus group enable collaboration and brainstorming among doctors.</w:t>
      </w:r>
    </w:p>
    <w:p>
      <w:r>
        <w:rPr>
          <w:b/>
        </w:rPr>
        <w:t xml:space="preserve">AI: </w:t>
      </w:r>
      <w:r>
        <w:t xml:space="preserve">Excellent choice! Both interviews and focus groups are great for gathering in-depth understanding of doctors' needs and expectations. </w:t>
        <w:br/>
        <w:br/>
        <w:t>Let's develop a few specific questions or discussion points you might use in an interview or focus group with doctors:</w:t>
        <w:br/>
        <w:br/>
        <w:t>1. What types of patient information do you frequently need access to?</w:t>
        <w:br/>
        <w:t>2. What challenges do you currently face in accessing or updating patient records?</w:t>
        <w:br/>
        <w:t>3. How would you like the EHR system to be structured to facilitate easy access to patient information?</w:t>
        <w:br/>
        <w:t>4. What specific features would you like the new EHR system to have?</w:t>
        <w:br/>
        <w:t>5. How can the system ensure the security and confidentiality of patient records?</w:t>
        <w:br/>
        <w:br/>
        <w:t>After conducting your interviews and focus groups, you might receive a range of responses. For example, doctors might express the need for easy navigation, quick access to complete patient histories, ability to update notes in real-time, and stringent security measures.</w:t>
        <w:br/>
        <w:br/>
        <w:t xml:space="preserve">Remember, the goal is to translate these insights into clear, concise, and testable requirements in your document. </w:t>
        <w:br/>
        <w:br/>
        <w:t xml:space="preserve">Let's now move to the next task. Could you start analysing the responses to identify common themes, priorities, and potential conflicts? We want to organise these into functional and non-functional requirements. </w:t>
        <w:br/>
        <w:br/>
        <w:t>Remember to use the template provided in your resources to structure your requirements document.</w:t>
        <w:br/>
        <w:br/>
        <w:t>(Source: Requirements Documentation Template.docx)</w:t>
      </w:r>
    </w:p>
    <w:p>
      <w:r>
        <w:rPr>
          <w:b/>
        </w:rPr>
        <w:t xml:space="preserve">User: </w:t>
      </w:r>
      <w:r>
        <w:t>where is the template</w:t>
      </w:r>
    </w:p>
    <w:p>
      <w:r>
        <w:rPr>
          <w:b/>
        </w:rPr>
        <w:t xml:space="preserve">AI: </w:t>
      </w:r>
      <w:r>
        <w:t xml:space="preserve">I apologise for the confusion. We don't have a downloadable template, but here's the structure of the requirements document you need to create, extracted from the "Requirements Documentation Template.docx" resource. </w:t>
        <w:br/>
        <w:br/>
        <w:t>1. Introduction and Project Overview</w:t>
        <w:br/>
        <w:t xml:space="preserve">    - Purpose of the document</w:t>
        <w:br/>
        <w:t xml:space="preserve">    - Scope of the project</w:t>
        <w:br/>
        <w:t xml:space="preserve">    - Objectives and goals</w:t>
        <w:br/>
        <w:t xml:space="preserve">    - Assumptions and constraints</w:t>
        <w:br/>
        <w:br/>
        <w:t>2. Stakeholder Analysis</w:t>
        <w:br/>
        <w:t xml:space="preserve">    - Identification of key stakeholders</w:t>
        <w:br/>
        <w:t xml:space="preserve">    - Stakeholder roles and responsibilities</w:t>
        <w:br/>
        <w:t xml:space="preserve">    - Stakeholder communication plan</w:t>
        <w:br/>
        <w:br/>
        <w:t>3. Functional Requirements</w:t>
        <w:br/>
        <w:t xml:space="preserve">    - User stories or use cases</w:t>
        <w:br/>
        <w:t xml:space="preserve">    - Detailed functional requirements</w:t>
        <w:br/>
        <w:t xml:space="preserve">    - Business rules and logic</w:t>
        <w:br/>
        <w:t xml:space="preserve">    - User interface requirements</w:t>
        <w:br/>
        <w:br/>
        <w:t>4. Non-Functional Requirements</w:t>
        <w:br/>
        <w:t xml:space="preserve">    - Performance requirements</w:t>
        <w:br/>
        <w:t xml:space="preserve">    - Security requirements</w:t>
        <w:br/>
        <w:t xml:space="preserve">    - Usability and accessibility requirements</w:t>
        <w:br/>
        <w:t xml:space="preserve">    - Reliability and availability requirements</w:t>
        <w:br/>
        <w:t xml:space="preserve">    - Maintainability and scalability requirements</w:t>
        <w:br/>
        <w:br/>
        <w:t>5. System Architecture and Design Constraints</w:t>
        <w:br/>
        <w:t xml:space="preserve">    - High-level system architecture</w:t>
        <w:br/>
        <w:t xml:space="preserve">    - Integration with existing systems</w:t>
        <w:br/>
        <w:t xml:space="preserve">    - Design constraints and limitations</w:t>
        <w:br/>
        <w:br/>
        <w:t>6. Glossary of Terms</w:t>
        <w:br/>
        <w:t xml:space="preserve">    - Definitions of domain-specific terminology</w:t>
        <w:br/>
        <w:t xml:space="preserve">    - Acronyms and abbreviations</w:t>
        <w:br/>
        <w:br/>
        <w:t>7. Appendices</w:t>
        <w:br/>
        <w:t xml:space="preserve">    - Interview transcripts and notes</w:t>
        <w:br/>
        <w:t xml:space="preserve">    - Survey results and analysis</w:t>
        <w:br/>
        <w:t xml:space="preserve">    - Workshop outputs and artefacts</w:t>
        <w:br/>
        <w:t xml:space="preserve">    - Wireframes or mock-ups</w:t>
        <w:br/>
        <w:t xml:space="preserve">    - Related documents or references</w:t>
        <w:br/>
        <w:br/>
        <w:t>You can use this structure while documenting your requirements, and don't forget to include the information you've gathered from your interviews and focus groups with the doctors.</w:t>
        <w:br/>
        <w:br/>
        <w:t>(Source: Requirements Documentation Template.docx)</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