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User: </w:t>
      </w:r>
      <w:r>
        <w:t>Yooooo</w:t>
      </w:r>
    </w:p>
    <w:p>
      <w:r>
        <w:rPr>
          <w:b/>
        </w:rPr>
        <w:t xml:space="preserve">AI: </w:t>
      </w:r>
      <w:r>
        <w:t>Hello! I'm glad to have you here. In this session, we will be working on a project to design a comprehensive system architecture for an inventory management system for SmartShelf, a leading retail technology company. As the lead system architect, your task is to ensure the system meets the following requirements:</w:t>
        <w:br/>
        <w:br/>
        <w:t>1. Real-time inventory tracking across all stores</w:t>
        <w:br/>
        <w:t>2. Automated stock replenishment based on predefined thresholds</w:t>
        <w:br/>
        <w:t>3. Integration with existing point-of-sale (POS) systems</w:t>
        <w:br/>
        <w:t>4. Scalability to accommodate future growth and increased transaction volumes</w:t>
        <w:br/>
        <w:t>5. High availability and fault tolerance to ensure uninterrupted service</w:t>
        <w:br/>
        <w:t>6. Secure access to inventory data for authorised personnel</w:t>
        <w:br/>
        <w:t>7. User-friendly web and mobile interfaces for store managers and employees</w:t>
        <w:br/>
        <w:br/>
        <w:t>Now, let's get started. Have you had a chance to review the provided scenario and requirements for the SmartShelf inventory management system?</w:t>
      </w:r>
    </w:p>
    <w:p>
      <w:r>
        <w:rPr>
          <w:b/>
        </w:rPr>
        <w:t xml:space="preserve">User: </w:t>
      </w:r>
      <w:r>
        <w:t>Yes man</w:t>
      </w:r>
    </w:p>
    <w:p>
      <w:r>
        <w:rPr>
          <w:b/>
        </w:rPr>
        <w:t xml:space="preserve">AI: </w:t>
      </w:r>
      <w:r>
        <w:t xml:space="preserve">Great! The next step is to start designing a comprehensive system architecture that addresses these requirements. </w:t>
        <w:br/>
        <w:br/>
        <w:t>When designing, consider the following aspects:</w:t>
        <w:br/>
        <w:t>- Key components, modules, and subsystems needed to fulfill the system's functionalities</w:t>
        <w:br/>
        <w:t>- Appropriate architectural pattern (e.g., layered, microservices, event-driven) that best suits the project's needs</w:t>
        <w:br/>
        <w:t>- Interactions and interfaces between the system components</w:t>
        <w:br/>
        <w:t>- Scalability, availability, and fault tolerance requirements</w:t>
        <w:br/>
        <w:t>- Security measures to protect sensitive inventory data</w:t>
        <w:br/>
        <w:br/>
        <w:t>Can you name some possible key components and subsystems that would be crucial for this system in order to fulfill its functionalities?</w:t>
      </w:r>
    </w:p>
    <w:p>
      <w:r>
        <w:rPr>
          <w:b/>
        </w:rPr>
        <w:t xml:space="preserve">User: </w:t>
      </w:r>
      <w:r>
        <w:t>I think it should include an inventory tracking system to monitor real-time stock levels across stores</w:t>
      </w:r>
    </w:p>
    <w:p>
      <w:r>
        <w:rPr>
          <w:b/>
        </w:rPr>
        <w:t xml:space="preserve">AI: </w:t>
      </w:r>
      <w:r>
        <w:t xml:space="preserve">That's correct! An inventory tracking system is indeed a crucial component for our project. This subsystem should be capable of monitoring inventory in real-time across all stores. </w:t>
        <w:br/>
        <w:br/>
        <w:t xml:space="preserve">Other potential components you might consider are: </w:t>
        <w:br/>
        <w:t>- A stock replenishment system to automate reordering based on predefined thresholds</w:t>
        <w:br/>
        <w:t>- An integration module to connect with existing POS systems</w:t>
        <w:br/>
        <w:t xml:space="preserve">- A user interface for store managers and employees </w:t>
        <w:br/>
        <w:t xml:space="preserve">- A reporting and analytics system to provide real-time insights </w:t>
        <w:br/>
        <w:t xml:space="preserve">- Security subsystems to ensure secure access </w:t>
        <w:br/>
        <w:br/>
        <w:t>How about the architectural pattern that would best fit this project? Have you thought about whether a layered architecture, microservices, or event-driven architecture would be most suitable?</w:t>
      </w:r>
    </w:p>
    <w:p>
      <w:r>
        <w:rPr>
          <w:b/>
        </w:rPr>
        <w:t xml:space="preserve">User: </w:t>
      </w:r>
      <w:r>
        <w:t>I guess event-driven architecture would fit most</w:t>
      </w:r>
    </w:p>
    <w:p>
      <w:r>
        <w:rPr>
          <w:b/>
        </w:rPr>
        <w:t xml:space="preserve">AI: </w:t>
      </w:r>
      <w:r>
        <w:t xml:space="preserve">Good choice! An event-driven architecture is certainly a strong option for this system. This architecture style is particularly suitable for real-time applications and can effectively handle high-volume, distributed data. </w:t>
        <w:br/>
        <w:br/>
        <w:t xml:space="preserve">In an event-driven architecture, components of the application execute in reaction to events. For example, a change in inventory levels in a store could be treated as an event, triggering an automatic replenishment order if the stock is below a certain threshold. </w:t>
        <w:br/>
        <w:br/>
        <w:t>Please continue with the design of the system considering the rest of the components we discussed. Remember to address scalability, availability, fault tolerance requirements, and security measures.</w:t>
        <w:br/>
        <w:br/>
        <w:t xml:space="preserve">Once you have a high-level understanding of your design, the next task is to draw the system architecture diagram. This will illustrate the main components, their relationships, and the overall structure of the system. </w:t>
        <w:br/>
        <w:br/>
        <w:t>You can use a diagramming tool of your choice, such as Lucidchart, Draw.io, or Microsoft Visio. After you have created the diagram, we will review it together. Remember, the diagram should be clear and effectively communicate your design to both technical and non-technical audiences.</w:t>
      </w:r>
    </w:p>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